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San10a.pdf</w:t>
      </w:r>
    </w:p>
    <w:p>
      <w:r>
        <w:rPr>
          <w:b/>
        </w:rPr>
        <w:t>Page: 1</w:t>
      </w:r>
    </w:p>
    <w:p>
      <w:r>
        <w:t>操作指引</w:t>
        <w:br/>
      </w:r>
    </w:p>
    <w:p>
      <w:r>
        <w:t>Guidance</w:t>
      </w:r>
    </w:p>
    <w:p>
      <w:r>
        <w:rPr>
          <w:b/>
        </w:rPr>
        <w:t>Page: 2</w:t>
      </w:r>
    </w:p>
    <w:p>
      <w:r>
        <w:t>『三國志X with 威力加強版』是模擬三國志世界的遊戲。玩家化身為1名武將，</w:t>
        <w:br/>
        <w:t>享受各種人生。</w:t>
        <w:br/>
        <w:t>智力及魅力越高的話，對舌戰越有利 將新手教學開啟為on的話可以觀看更詳盡的說明</w:t>
        <w:br/>
        <w:t>什麼是 『三國志X with 威力加強版』</w:t>
        <w:br/>
        <w:t>於2004年發售的系列第10作。</w:t>
        <w:br/>
        <w:t>選擇一名武將遊玩之武將遊玩類型。登場史實武將多達650人，透過豐富的事件可以體驗『三國演義』的劇情世界。酒家內之委託及交涉等局面中導入「舌戰」，除了能力值之外，再加上選擇指令說服對手的系統。擁有一定官爵以上的勢力，還可以進行名為「戰役」之大規模戰鬥。威力加強版內追加了著重於戰鬥與歷史劇情的「戰史模式」。事件發展將依所選武將而有所變化，亦可體驗歷史假想劇情。</w:t>
        <w:br/>
        <w:t>請於遊戲前一讀   ………………… 3</w:t>
        <w:br/>
        <w:t>記載了客戶服務、基本操作。</w:t>
        <w:br/>
        <w:t>遊戲說明書  ……………………… 7</w:t>
        <w:br/>
        <w:t>遊戲說明書之摘錄。</w:t>
        <w:br/>
        <w:t>威力加強手冊  …………………… 27</w:t>
        <w:br/>
        <w:t>威力加強手冊之摘錄。</w:t>
        <w:br/>
        <w:t>目次</w:t>
        <w:br/>
        <w:t>戰鬥部分，勝利條件因城門戰或市街戰等戰鬥型態而異</w:t>
        <w:br/>
      </w:r>
    </w:p>
    <w:p>
      <w:r>
        <w:t>"Three Kingdoms X With Power Enhanced Edition" is a game of simulation of the world of Three Kingdoms.Players are transformed into a general,</w:t>
        <w:br/>
        <w:t>Enjoy all kinds of life.</w:t>
        <w:br/>
        <w:t>The higher the intelligence and charm, the more beneficial to the tongue battle to open the novice teaching to ON to watch a more detailed explanation</w:t>
        <w:br/>
        <w:t>What is "Three Kingdoms X WITH Power Enhanced Edition"</w:t>
        <w:br/>
        <w:t>The 10th work released in 2004.</w:t>
        <w:br/>
        <w:t>Choose a general player to play.There are as many as 650 generals in the history of the appearance. Through rich incidents, you can experience the plot world of the "Romance of the Three Kingdoms".The "tongue war" is introduced in the commission and negotiations in the restaurant. In addition to the ability value, coupled with the system of choosing instructions to persuade the opponent.With a certain power above the official jue, you can also fight on a large -scale battle called "Battle".The power enhanced version of the "war history model" that focuses on battle and historical plots.The development of the incident will change according to the selected generals, and you can also experience the historical false plot.</w:t>
        <w:br/>
        <w:t>Please read before the game ............... 3 3</w:t>
        <w:br/>
        <w:t>Record customer service and basic operations.</w:t>
        <w:br/>
        <w:t>Game manual ……………………… 7</w:t>
        <w:br/>
        <w:t>Excerpts of the game manual.</w:t>
        <w:br/>
        <w:t>Power -enhanced manual .................... 27</w:t>
        <w:br/>
        <w:t>Powerful strengthening the handbook.</w:t>
        <w:br/>
        <w:t>Category</w:t>
        <w:br/>
        <w:t>The battle part, the victory conditions are different from the battle type such as the city gate or the city battle</w:t>
      </w:r>
    </w:p>
    <w:p>
      <w:r>
        <w:rPr>
          <w:b/>
        </w:rPr>
        <w:t>Page: 3</w:t>
      </w:r>
    </w:p>
    <w:p>
      <w:r>
        <w:t>3</w:t>
        <w:br/>
        <w:t>/36</w:t>
        <w:br/>
        <w:t>TOP</w:t>
        <w:br/>
        <w:t xml:space="preserve"> 遊戲說明書</w:t>
        <w:br/>
        <w:t>請於遊戲前一讀</w:t>
        <w:br/>
        <w:t xml:space="preserve"> 請於遊戲前一讀</w:t>
        <w:br/>
        <w:t xml:space="preserve"> 威力加強手冊</w:t>
        <w:br/>
        <w:t>請於遊戲前一讀</w:t>
        <w:br/>
        <w:t>©2017 KOEI TECMO GAMES CO., LTD. All rights reserved.關於安裝、移除的方法，請參閱以下URL的連結。</w:t>
        <w:br/>
        <w:t>動作不良，或是出現疑難問題時，請由啟動畫面的「前言」打開Readme，確認「疑難排解」。關於本產品的疑問查詢，請參考下面本公司客戶服務部門的聯絡方法。</w:t>
        <w:br/>
        <w:t xml:space="preserve"> 開始遊戲之前</w:t>
        <w:br/>
        <w:t xml:space="preserve"> 客戶服務</w:t>
        <w:br/>
        <w:t xml:space="preserve"> 本PDF所刊載之說明書，為由原版說明書之內，將特別有益於遊戲進行之部</w:t>
        <w:br/>
        <w:t>分進行摘錄之內容。為此並非全頁刊載，敬請理解。</w:t>
        <w:br/>
        <w:t xml:space="preserve"> 部份標示、畫面擷圖，或有可能與產品不同。在閱讀PDF手冊之前</w:t>
        <w:br/>
        <w:t>Steam® 版安裝方法</w:t>
        <w:br/>
        <w:t>http://www.gamecity.com.tw/steam/install.html</w:t>
        <w:br/>
        <w:t>※Windows為美國Microsoft Corporation的美國及其他國家的商標或註冊商標 。</w:t>
        <w:br/>
        <w:t>※Steam為Valve Corporation 的美國及其他國家的商標或註冊商標。</w:t>
        <w:br/>
        <w:t>新產品介紹　http://www.gamecity.com.tw/(02)2325-0156</w:t>
        <w:br/>
        <w:t>星期一∼星期五10 ： 00 ∼ 17 ： 00    ※撥號前請再度確認所撥號碼無誤。</w:t>
        <w:br/>
        <w:t>電話</w:t>
        <w:br/>
        <w:t>106 台北市大安區復興南路一段323號11樓　臺灣光榮特庫摩股份有限公司Steam® 版『三國志X with 威力加強版 中文版』客戶服務部門收</w:t>
        <w:br/>
        <w:t>地址</w:t>
        <w:br/>
        <w:t>請注意</w:t>
        <w:br/>
        <w:t xml:space="preserve">●恕不答覆關於遊戲內容相關攻略的問題。  </w:t>
        <w:br/>
        <w:t>●本公</w:t>
        <w:br/>
        <w:t>司對於本產品的售後服務為發售日起的一年內。懇請見諒。</w:t>
        <w:br/>
        <w:t xml:space="preserve">●本公司對於購買錯誤而要求更換者 ，一律不予受理。請見諒。  </w:t>
        <w:br/>
        <w:t>●本</w:t>
        <w:br/>
        <w:t>公司對於複製品 、 出租品或是營業使用品等一概不提供任何售後服務。</w:t>
        <w:br/>
      </w:r>
    </w:p>
    <w:p>
      <w:r>
        <w:t>3</w:t>
        <w:br/>
        <w:t>/36</w:t>
        <w:br/>
        <w:t>Top</w:t>
        <w:br/>
        <w:t xml:space="preserve"> Game manual</w:t>
        <w:br/>
        <w:t>Please read before the game</w:t>
        <w:br/>
        <w:t xml:space="preserve"> Please read before the game</w:t>
        <w:br/>
        <w:t xml:space="preserve"> Powerful enhanced manual</w:t>
        <w:br/>
        <w:t>Please read before the game</w:t>
        <w:br/>
        <w:t>I 2017 Koei TECMO Games Co., LTD. All Rights Reserved. For the way to install and remove, see the following URL link.</w:t>
        <w:br/>
        <w:t>When the action is poor, or if there is a problem, please open the Readme "Foreword" of the starting screen to confirm the "difficulty of discharge".For questions about this product, please refer to the contact method of the customer service department of the company below.</w:t>
        <w:br/>
        <w:t xml:space="preserve"> Before starting the game</w:t>
        <w:br/>
        <w:t xml:space="preserve"> customer service</w:t>
        <w:br/>
        <w:t xml:space="preserve"> The manual published in this PDF is within the original instructions of the original version, which will be particularly beneficial to the game of the game</w:t>
        <w:br/>
        <w:t>Divide the content of the excerpt.For this reason, it is not published on the whole page, so stay tuned.</w:t>
        <w:br/>
        <w:t xml:space="preserve"> Part of the sign, screen drawing, or the possible different from the product.Before reading the PDF manual</w:t>
        <w:br/>
        <w:t>Steam® version installation method</w:t>
        <w:br/>
        <w:t>http://www.gamecity.com.tw/steam/install.html</w:t>
        <w:br/>
        <w:t>※ Windows is a trademark or registered trademark in the United States and other countries in the US and other countries of the US and other countries in the US and other countries in the United States.</w:t>
        <w:br/>
        <w:t>※ Steam is a trademark or registered trademark in the United States and other countries of Valve Corporation.</w:t>
        <w:br/>
        <w:t>New product introduction http://www.gamecity.com.tw/ (02)2-0156</w:t>
        <w:br/>
        <w:t>On Monday 期 00: 00 ∼ 17:00 ※ Please confirm that the dial number is correct before dialing.</w:t>
        <w:br/>
        <w:t>Telephone</w:t>
        <w:br/>
        <w:t>106 Taipei City Da'an District Fuxing South Road, No. 323, No. 323, Taiwan Glory Teko Co., Ltd. STEAM® Edition "Three Kingdoms XINTH Power Strengthening Edition Chinese Version" Customer Service Department Collection</w:t>
        <w:br/>
        <w:t>address</w:t>
        <w:br/>
        <w:t>Please note</w:t>
        <w:br/>
        <w:t>● Do not answer questions about game content related strategies.</w:t>
        <w:br/>
        <w:t>● Ben Gong</w:t>
        <w:br/>
        <w:t>The after -sales service of this product is within one year from the starting date.Please forgive me.</w:t>
        <w:br/>
        <w:t>● The company's request for the purchase error will not be accepted.Please excuse me.</w:t>
        <w:br/>
        <w:t>Book</w:t>
        <w:br/>
        <w:t>The company does not provide any after -sales service for replica products, rental or business products.</w:t>
      </w:r>
    </w:p>
    <w:p>
      <w:r>
        <w:rPr>
          <w:b/>
        </w:rPr>
        <w:t>Page: 4</w:t>
      </w:r>
    </w:p>
    <w:p>
      <w:r>
        <w:t>4</w:t>
        <w:br/>
        <w:t>/36</w:t>
        <w:br/>
        <w:t>TOP</w:t>
        <w:br/>
        <w:t xml:space="preserve"> 遊戲說明書</w:t>
        <w:br/>
        <w:t>請於遊戲前一讀</w:t>
        <w:br/>
        <w:t xml:space="preserve"> 請於遊戲前一讀</w:t>
        <w:br/>
        <w:t xml:space="preserve"> 威力加強手冊</w:t>
        <w:br/>
        <w:t>② 首先點選「正常劇本」「PK劇本」之</w:t>
        <w:br/>
        <w:t>任一項。由出現的劇本中選擇要遊玩的劇本後，即前進到下一步。</w:t>
        <w:br/>
        <w:t>③選擇要遊玩的武將。</w:t>
        <w:br/>
        <w:t>④</w:t>
        <w:br/>
        <w:t xml:space="preserve"> 顯示環境設定之一覽。點選想要變更的</w:t>
        <w:br/>
        <w:t>項目進行設定。選擇好了的話，點選「決定」。</w:t>
        <w:br/>
        <w:t>⑤</w:t>
        <w:br/>
        <w:t xml:space="preserve"> 顯示PK設定之一覽。點選想要變更的項目進行設定。選擇好了的話，點選「決定」。</w:t>
        <w:br/>
        <w:t>⑥以所設定的內容開始遊戲。啟動遊戲。</w:t>
        <w:br/>
        <w:t>遊戲啟動後，顯示開場畫面。於開場畫面結束後或中途點選的話，可以進入選單。</w:t>
        <w:br/>
        <w:t>◎開始新的遊戲</w:t>
        <w:br/>
        <w:t>① 由初始選單中，選擇「重新開始新的遊戲」。</w:t>
        <w:br/>
        <w:t xml:space="preserve"> 啟動遊戲</w:t>
        <w:br/>
        <w:t xml:space="preserve"> 遊戲開始方式</w:t>
        <w:br/>
        <w:t>可以變更BGM、音效、影片之ON/OFF。</w:t>
        <w:br/>
        <w:t>本遊戲為全畫面顯示。</w:t>
        <w:br/>
        <w:t>於遊戲中如欲切換至其他視窗，可以以「Alt」+「tab」按鍵進行切換。請注意</w:t>
        <w:br/>
      </w:r>
    </w:p>
    <w:p>
      <w:r>
        <w:t>4</w:t>
        <w:br/>
        <w:t>/36</w:t>
        <w:br/>
        <w:t>Top</w:t>
        <w:br/>
        <w:t xml:space="preserve"> Game manual</w:t>
        <w:br/>
        <w:t>Please read before the game</w:t>
        <w:br/>
        <w:t xml:space="preserve"> Please read before the game</w:t>
        <w:br/>
        <w:t xml:space="preserve"> Powerful enhanced manual</w:t>
        <w:br/>
        <w:t>② First of all</w:t>
        <w:br/>
        <w:t>Anyway.After selecting the script you want to play in the script, you will advance to the next step.</w:t>
        <w:br/>
        <w:t>③ Choose a general who wants to play.</w:t>
        <w:br/>
        <w:t>④</w:t>
        <w:br/>
        <w:t xml:space="preserve"> Show the list of environmental settings.If you want to change, you want to change</w:t>
        <w:br/>
        <w:t>The project is set.If you choose, click "Decision".</w:t>
        <w:br/>
        <w:t>⑤</w:t>
        <w:br/>
        <w:t xml:space="preserve"> Show the list of PK settings.Click the item you want to change for setting.If you choose, click "Decision".</w:t>
        <w:br/>
        <w:t>⑥ Start the game with the set content.Start the game.</w:t>
        <w:br/>
        <w:t>After the game starts, the opening screen is displayed.If you choose or select it in the middle of the screen, you can enter the menu.</w:t>
        <w:br/>
        <w:t>◎ Start a new game</w:t>
        <w:br/>
        <w:t>① From the initial menu, select "Re -start the new game".</w:t>
        <w:br/>
        <w:t xml:space="preserve"> Start the game</w:t>
        <w:br/>
        <w:t xml:space="preserve"> Gaming start method</w:t>
        <w:br/>
        <w:t>You can change the BGM, sound effects, and film on/off.</w:t>
        <w:br/>
        <w:t>This game is displayed in the whole screen.</w:t>
        <w:br/>
        <w:t>If you want to switch to other windows in the game, you can switch with the "Alt"+"TAB" button.Please note</w:t>
      </w:r>
    </w:p>
    <w:p>
      <w:r>
        <w:rPr>
          <w:b/>
        </w:rPr>
        <w:t>Page: 5</w:t>
      </w:r>
    </w:p>
    <w:p>
      <w:r>
        <w:t>5</w:t>
        <w:br/>
        <w:t>/36</w:t>
        <w:br/>
        <w:t>TOP</w:t>
        <w:br/>
        <w:t xml:space="preserve"> 遊戲說明書</w:t>
        <w:br/>
        <w:t>請於遊戲前一讀</w:t>
        <w:br/>
        <w:t xml:space="preserve"> 請於遊戲前一讀</w:t>
        <w:br/>
        <w:t xml:space="preserve"> 威力加強手冊</w:t>
        <w:br/>
        <w:t>③ 設定武將的姓名、能力</w:t>
        <w:br/>
        <w:t>、性別、容貌CG、類型、信念、性格、飲酒、關心、物</w:t>
        <w:br/>
        <w:t>慾、出生年、壽命、死亡年、相合的武將、特技、列傳。武將之「姓」「名」不</w:t>
        <w:br/>
        <w:t>得省略。</w:t>
        <w:br/>
        <w:t xml:space="preserve">　將出生年設於146年之後的話，可以設定成為尊親的武將。　每按下「變更」時可以切換特技的設定內容。</w:t>
        <w:br/>
        <w:t>④點選「決定」的話，即返回至新武將登錄畫面。</w:t>
        <w:br/>
        <w:t xml:space="preserve">　點選「決定」返回初始選單。</w:t>
        <w:br/>
        <w:t>◎繼續遊戲</w:t>
        <w:br/>
        <w:t>①由初期選單點選「載入進度」。</w:t>
        <w:br/>
        <w:t>② 由一覽點選載入資料的話，可以繼續遊</w:t>
        <w:br/>
        <w:t>戲。</w:t>
        <w:br/>
        <w:t xml:space="preserve">　 ※ 遊戲中的話，選擇畫面左上的 「機能」 之 「載入」</w:t>
        <w:br/>
        <w:t>後</w:t>
        <w:br/>
        <w:t>進行載入 。</w:t>
        <w:br/>
        <w:t>於初始選單選擇「登錄新武將」的話，可以讓原創武將登場於遊戲之內。</w:t>
        <w:br/>
        <w:t>①由初始選單中，選擇「登錄新武將」。②</w:t>
        <w:br/>
        <w:t xml:space="preserve"> 顯示新武將登錄畫面。如欲全新登錄武將</w:t>
        <w:br/>
        <w:t>時，點選「創作新武將」。</w:t>
        <w:br/>
        <w:t xml:space="preserve"> 登錄新武將</w:t>
        <w:br/>
      </w:r>
    </w:p>
    <w:p>
      <w:r>
        <w:t>5</w:t>
        <w:br/>
        <w:t>/36</w:t>
        <w:br/>
        <w:t>Top</w:t>
        <w:br/>
        <w:t xml:space="preserve"> Game manual</w:t>
        <w:br/>
        <w:t>Please read before the game</w:t>
        <w:br/>
        <w:t xml:space="preserve"> Please read before the game</w:t>
        <w:br/>
        <w:t xml:space="preserve"> Powerful enhanced manual</w:t>
        <w:br/>
        <w:t>③ Set the name and ability of generals</w:t>
        <w:br/>
        <w:t>, Gender, appearance CG, type, belief, personality, personality, drinking, care, things</w:t>
        <w:br/>
        <w:t>Desire, year of birth, life, year of death, combined generals, stunts, biography.The "surname" and "name" of the generals do not</w:t>
        <w:br/>
        <w:t>Save.</w:t>
        <w:br/>
        <w:t>After the year of birth in 146 years, you can set it into a general of relatives.You can switch the setting content every time you press "Change".</w:t>
        <w:br/>
        <w:t>④ If you click "Decision", return to the new military login screen.</w:t>
        <w:br/>
        <w:t>Click the "Decision" to return to the initial menu.</w:t>
        <w:br/>
        <w:t>◎ Continue the game</w:t>
        <w:br/>
        <w:t>① Select "Loading progress" from the initial menu point.</w:t>
        <w:br/>
        <w:t>② If you select the information from a view, you can continue to swim</w:t>
        <w:br/>
        <w:t>play.</w:t>
        <w:br/>
        <w:t>※ In the game, select the "load" of the "function" in the top left of the screen</w:t>
        <w:br/>
        <w:t>back</w:t>
        <w:br/>
        <w:t>Car load.</w:t>
        <w:br/>
        <w:t>If you select "Log in to Xinzhu" in the initial menu, the original general can appear in the game.</w:t>
        <w:br/>
        <w:t>① From the initial menu, select "Log in Xinzhu".②</w:t>
        <w:br/>
        <w:t xml:space="preserve"> Show the new general login screen.If you want to log in to the general</w:t>
        <w:br/>
        <w:t>At that time, click "Creation New General".</w:t>
        <w:br/>
        <w:t xml:space="preserve"> Log in to Xinwu general</w:t>
      </w:r>
    </w:p>
    <w:p>
      <w:r>
        <w:rPr>
          <w:b/>
        </w:rPr>
        <w:t>Page: 6</w:t>
      </w:r>
    </w:p>
    <w:p>
      <w:r>
        <w:t>6</w:t>
        <w:br/>
        <w:t>/36</w:t>
        <w:br/>
        <w:t>TOP</w:t>
        <w:br/>
        <w:t xml:space="preserve"> 遊戲說明書</w:t>
        <w:br/>
        <w:t>請於遊戲前一讀</w:t>
        <w:br/>
        <w:t xml:space="preserve"> 請於遊戲前一讀</w:t>
        <w:br/>
        <w:t xml:space="preserve"> 威力加強手冊</w:t>
        <w:br/>
        <w:t>◎保存遊戲</w:t>
        <w:br/>
        <w:t>①點選畫面左上方之「機能」。</w:t>
        <w:br/>
        <w:t>②由選單點選「儲存」。</w:t>
        <w:br/>
        <w:t>③顯示保存處所的一覽。點選保存處所。狀況等也可以做為補充說明寫入。◎結束遊戲</w:t>
        <w:br/>
        <w:t>①點選畫面左上方之「機能」。</w:t>
        <w:br/>
        <w:t>②由選單點選「結束遊戲」。③</w:t>
        <w:br/>
        <w:t xml:space="preserve"> 確認「將不儲存現在的資料，並結束遊</w:t>
        <w:br/>
        <w:t>戲的進行。確定要執行嗎？」</w:t>
        <w:br/>
        <w:t>④選擇「是」，遊戲即會結束。</w:t>
        <w:br/>
        <w:t xml:space="preserve"> 遊戲結束方式</w:t>
        <w:br/>
        <w:t>本遊戲不會自動保存。</w:t>
        <w:br/>
        <w:t>如欲繼續遊戲，請於結束前務必進行保存。</w:t>
        <w:br/>
        <w:t>可最多保存30處。請注意</w:t>
        <w:br/>
        <w:t>結束時不會自動保存。</w:t>
        <w:br/>
        <w:t>如欲繼續遊戲，請點選畫面左上的「機能」後選擇「儲存」以保存遊戲。</w:t>
        <w:br/>
        <w:t>④ 點選「決定」進行保存。保存結束後返回遊戲。</w:t>
        <w:br/>
      </w:r>
    </w:p>
    <w:p>
      <w:r>
        <w:t>6</w:t>
        <w:br/>
        <w:t>/36</w:t>
        <w:br/>
        <w:t>Top</w:t>
        <w:br/>
        <w:t xml:space="preserve"> Game manual</w:t>
        <w:br/>
        <w:t>Please read before the game</w:t>
        <w:br/>
        <w:t xml:space="preserve"> Please read before the game</w:t>
        <w:br/>
        <w:t xml:space="preserve"> Powerful enhanced manual</w:t>
        <w:br/>
        <w:t>◎ Save the game</w:t>
        <w:br/>
        <w:t>① Click the "function" on the top left of the screen.</w:t>
        <w:br/>
        <w:t>② Select "Stay" from the menu point.</w:t>
        <w:br/>
        <w:t>③ Show the list of preservation places.Click the preservation office.The situation can also be written as a supplementary explanation.◎ End the game</w:t>
        <w:br/>
        <w:t>① Click the "function" on the top left of the screen.</w:t>
        <w:br/>
        <w:t>② Select the "End Game" from the menu.③</w:t>
        <w:br/>
        <w:t xml:space="preserve"> Confirm that "the current information will not be stored and the tour is over</w:t>
        <w:br/>
        <w:t>The play is performed.Are you sure you want to execute?"</w:t>
        <w:br/>
        <w:t>④ Select "Yes", the game will end.</w:t>
        <w:br/>
        <w:t xml:space="preserve"> Game ending method</w:t>
        <w:br/>
        <w:t>This game will not be saved automatically.</w:t>
        <w:br/>
        <w:t>If you want to continue the game, be sure to save before the end.</w:t>
        <w:br/>
        <w:t>It can be stored at most 30 places.Please note</w:t>
        <w:br/>
        <w:t>It will not be saved automatically at the end.</w:t>
        <w:br/>
        <w:t>If you want to continue the game, please click "Function" on the left of the screen and select "Stay" to save the game.</w:t>
        <w:br/>
        <w:t>④ Click "Decision" to save.Return to the game after saving.</w:t>
      </w:r>
    </w:p>
    <w:p>
      <w:r>
        <w:rPr>
          <w:b/>
        </w:rPr>
        <w:t>Page: 7</w:t>
      </w:r>
    </w:p>
    <w:p>
      <w:r>
        <w:t>07 Sangoku-shi X當官爵達到「大將軍」以上，就可發動戰</w:t>
        <w:br/>
        <w:t>役。這是以一整個地方為戰場，許多股勢力分為敵我方開戰的大規模戰鬥。在遊戲中盤以後，也會有蘊藏情勢逆轉之危機的狀況發生。</w:t>
        <w:br/>
        <w:t>君主或都督，可直接統治複數的都市。當成功攻進都市時，可選擇就此留在該都市或是回到原本的都市。而太守不在的都市就成為「直轄都市」，君主或都督可陸續派遣武將前往統治。若武將為五品官以上，也可將都市的統治委託給他。玩家須靠自己來進行移動。身為一般武將的話，就是在政廳接受任務之後，沿街道潛入敵方都市進行任務，然後回城報告。遊戲中沒有「回合」的概念，日期是依所採取的行動來前進的。</w:t>
        <w:br/>
        <w:t>在開戰前將其他勢力拉攏到我方，也可讓其加入舌戰……。</w:t>
        <w:br/>
        <w:t>勝利的話，就能支配整個地方。但若敗北，士兵跟士氣都會大幅減少，而受到嚴重的損傷。</w:t>
        <w:br/>
        <w:t>在政廳接受任務</w:t>
        <w:br/>
        <w:t>出了設施後就經過了一天</w:t>
        <w:br/>
        <w:t>在宮城報告任務結果4所属都市4所屬都市</w:t>
        <w:br/>
        <w:t>3其他勢力都市</w:t>
        <w:br/>
        <w:t>移動到其他</w:t>
        <w:br/>
        <w:t>勢力的都市耗費5天</w:t>
        <w:br/>
        <w:t>與遇到的武將交流　耗費1天三國志X的世界</w:t>
        <w:br/>
        <w:t>06 Sangoku-shi X在『三國志X 』裡，可從總數650</w:t>
        <w:br/>
        <w:t>名的武將中選擇一人，成為該武將</w:t>
        <w:br/>
        <w:t>而在「三國志」的世界裡活動，並推動時代的腳步。</w:t>
        <w:br/>
        <w:t>在野</w:t>
        <w:br/>
        <w:t>不屬於任一勢力的武</w:t>
        <w:br/>
        <w:t>將</w:t>
        <w:br/>
        <w:t>流浪軍一般</w:t>
        <w:br/>
        <w:t>沒有擁有支配都市之流浪軍的一般武將</w:t>
        <w:br/>
        <w:t>君主</w:t>
        <w:br/>
        <w:t>勢力的首長</w:t>
        <w:br/>
        <w:t>都督</w:t>
        <w:br/>
        <w:t>軍團首長。從階級在「二品官」以上的太守中來任命</w:t>
        <w:br/>
        <w:t>太守</w:t>
        <w:br/>
        <w:t>都市首長。從階級在「五品官」以上的一般武將中來任命</w:t>
        <w:br/>
        <w:t>一般</w:t>
        <w:br/>
        <w:t>侍奉太守的一般武將</w:t>
        <w:br/>
        <w:t>流浪軍君主</w:t>
        <w:br/>
        <w:t>沒有支配都市的流浪軍首長</w:t>
        <w:br/>
      </w:r>
    </w:p>
    <w:p>
      <w:r>
        <w:rPr>
          <w:b/>
        </w:rPr>
        <w:t>Page: 8</w:t>
      </w:r>
    </w:p>
    <w:p>
      <w:r>
        <w:t>戰鬥 單挑 舌 戰 戰 略</w:t>
        <w:br/>
        <w:t>09 Sangoku-shi X</w:t>
        <w:br/>
        <w:t xml:space="preserve"> 08 Sangoku-shi X戰 役</w:t>
        <w:br/>
        <w:t>■ヘルプ画面と操作</w:t>
        <w:br/>
        <w:t>傷病にかかると名前が赤字で表示される。</w:t>
        <w:br/>
        <w:t>1、4、7、10 月の俸 禄で増える（一般、太守、都督</w:t>
        <w:br/>
        <w:t>のみ） 。任務を受けると資金が加算される。</w:t>
        <w:br/>
        <w:t>在野武将は、私兵の給金の1ヵ月分より少なくなる</w:t>
        <w:br/>
        <w:t>と、赤字で表示される。</w:t>
        <w:br/>
        <w:t>主人公の評判。行動によって変化する （→ P.33） 。</w:t>
        <w:br/>
        <w:t>【増築】 して都市の規模が上がると建設される。建設される施設は都市ごとに決まっている。</w:t>
        <w:br/>
        <w:t>施設内でコマンドを実行できるものと、存在するだけで効果が出るものとがある （→ P.33） 。最大値に達しているとき</w:t>
        <w:br/>
        <w:t>は緑字で表示される。</w:t>
        <w:br/>
        <w:t>■主人公 （プレイヤー担当武将）■都市情報</w:t>
        <w:br/>
        <w:t>請け負っている任務、依頼</w:t>
        <w:br/>
        <w:t>事と期限。達成済みの場合は緑字で表示される。クリックすると詳しい情報が表示される。■任務・依頼</w:t>
        <w:br/>
        <w:t>移動先の施設や実行するコマンドを選ぶ。■施設／戦略コマンド</w:t>
        <w:br/>
        <w:t>都市の外に出る。■外出何もせずに成り行きを見守る。待機中に右クリックすると、中断できる。■待機■小地図■全体コマンド</w:t>
        <w:br/>
        <w:t>■特殊施設機能</w:t>
        <w:br/>
        <w:t>情報</w:t>
        <w:br/>
        <w:t>各種の情報を表示する地図</w:t>
        <w:br/>
        <w:t>地図を表示する</w:t>
        <w:br/>
        <w:t>不足が見込まれるときは赤字で表示される。金・兵糧</w:t>
        <w:br/>
        <w:t>都市にいる武将数／都市の所属武将数民から寄せられた陳情の数。10以上になる</w:t>
        <w:br/>
        <w:t>と治安が下がる。 太守、都督、 君主が宮城で 【決裁】 すると減る。陳情現在値／最大値。最大</w:t>
        <w:br/>
        <w:t>値は都市の規模によっ</w:t>
        <w:br/>
        <w:t>て変わる。ただし、防</w:t>
        <w:br/>
        <w:t>御の最大値は都市ごとに決まっている。内政値</w:t>
        <w:br/>
        <w:t>主人公の所在地</w:t>
        <w:br/>
        <w:t xml:space="preserve">所属都市中立勢力軍勢賊軍勢放浪軍　</w:t>
        <w:br/>
        <w:t>戦闘中自勢力／</w:t>
        <w:br/>
        <w:t>盟友勢力軍勢</w:t>
        <w:br/>
        <w:t>敵対勢力軍勢行動可能な部隊数</w:t>
        <w:br/>
        <w:t>（コマンド実行中でない</w:t>
        <w:br/>
        <w:t>部隊） ／都市の部隊数部隊</w:t>
        <w:br/>
        <w:t>内政の最大値や、人口の上</w:t>
        <w:br/>
        <w:t>限、 最大部隊数に影響する。都市の規模</w:t>
        <w:br/>
        <w:t>伝令があると、関係する都市が点滅する。</w:t>
        <w:br/>
        <w:t>施設内にいる人物。</w:t>
        <w:br/>
        <w:t>顔をクリックすると交流</w:t>
        <w:br/>
        <w:t>（→ P.56） できる。</w:t>
        <w:br/>
        <w:t>施設内</w:t>
        <w:br/>
        <w:t>（茶色）（服が緑色）（服が水色）（服が黄色）</w:t>
        <w:br/>
        <w:t>（黄土色）実行すると日数が経過する</w:t>
        <w:br/>
        <w:t>コマンド。任務・依頼事の目標がいる施設</w:t>
        <w:br/>
        <w:t>義兄弟・配偶者がいる施設</w:t>
        <w:br/>
        <w:t>武将がいる施設</w:t>
        <w:br/>
        <w:t>実行しても日数が経過しない</w:t>
        <w:br/>
        <w:t>コマンド。戦略画面 都市に入ると表示されます。施設内では戦略コマンドを実行できます。</w:t>
        <w:br/>
        <w:t>1P .58 1P .10所持金</w:t>
        <w:br/>
        <w:t>名声</w:t>
        <w:br/>
        <w:t>1P .40</w:t>
        <w:br/>
        <w:t>1P .59 1P .59</w:t>
        <w:br/>
        <w:t>現役</w:t>
        <w:br/>
        <w:t>特徴によって建設される特殊施設</w:t>
        <w:br/>
        <w:t>が異なる。</w:t>
        <w:br/>
        <w:t>放牧</w:t>
        <w:br/>
        <w:t>学術交易港湾南蛮通常都市の特徴</w:t>
        <w:br/>
        <w:t>▲セーブ 途中経過をセーブする。</w:t>
        <w:tab/>
        <w:t xml:space="preserve"> 1P .01</w:t>
        <w:br/>
        <w:t xml:space="preserve">ロード </w:t>
        <w:tab/>
        <w:t xml:space="preserve"> セーブデータをロードする。</w:t>
        <w:tab/>
        <w:t xml:space="preserve"> 1P .01</w:t>
        <w:br/>
        <w:t>環境設定 プレイ環境を設定する。</w:t>
        <w:tab/>
        <w:t xml:space="preserve"> 1P .03</w:t>
        <w:br/>
        <w:t>初期設定 初期メニューに戻る。</w:t>
        <w:tab/>
        <w:t xml:space="preserve"> 1P .01</w:t>
        <w:br/>
        <w:t>ゲーム終了 ゲームを終了する。コマンド解説 表示中のコマンドを解説する。</w:t>
        <w:br/>
        <w:t>ヘルプ ゲームを進めるうえでのコツを紹介する。</w:t>
        <w:br/>
        <w:t>用語辞典 ゲーム中の用語を解説する。</w:t>
        <w:br/>
        <w:t>武将診断 自分にぴったりの武将を診断する。</w:t>
        <w:br/>
        <w:t>トラブルシューティング トラブルの対処法について説明する。</w:t>
        <w:br/>
        <w:t>バージョン情報 『三國志Ⅹ』 のバージョン情報を表示する。規模特殊</w:t>
        <w:br/>
        <w:t>施設数最大</w:t>
        <w:br/>
        <w:t>部隊数</w:t>
        <w:br/>
        <w:t>小 0 5</w:t>
        <w:br/>
        <w:t>中 1 10</w:t>
        <w:br/>
        <w:t>大 2 15</w:t>
        <w:br/>
        <w:t>巨 3 20畫 面 與 操 作 【 戰 略 】 畫 面 與 操 作 【 戰 略 】戰 略</w:t>
        <w:br/>
        <w:t>■說明受傷生病的話，名字會用紅字來表示。</w:t>
        <w:br/>
        <w:t>在1、4、7、10月時得到俸祿（限定一般、太守、都</w:t>
        <w:br/>
        <w:t>督）。若有接受任務，資金則會增加。身為在野武將時，若資金比私兵一個月的薪水還少時，會用 紅字來</w:t>
        <w:br/>
        <w:t>表示。</w:t>
        <w:br/>
        <w:t>主角的評價。會依行動而變化（→P.33）。</w:t>
        <w:br/>
        <w:t>使用【增築】提高都市規模後，會出現的設施。每個都市會出現哪些是已經內定的。</w:t>
        <w:br/>
        <w:t>有可在其中執行指令的，與只要存在就有效果的兩種（→P.33）。到達最大值時，會用綠色表示。</w:t>
        <w:br/>
        <w:t>■主人公（玩家負責武將）■都市情報</w:t>
        <w:br/>
        <w:t>已接受的任務、委託內容與期限。已達成時會用綠色來表示。點選後則會顯示出更詳細的情報。■任務、委託</w:t>
        <w:br/>
        <w:t>可選擇要前往的設施或要執行的指令。■設施／戰略指令</w:t>
        <w:br/>
        <w:t>前往都市外面■外出什麼都不作，只是旁觀。在待命中，按滑鼠右鍵可中斷待命。■待命■小地圖■全體指令</w:t>
        <w:br/>
        <w:t>■特殊設施機能</w:t>
        <w:br/>
        <w:t>情報</w:t>
        <w:br/>
        <w:t>顯示各種情報地圖</w:t>
        <w:br/>
        <w:t>顯示地圖</w:t>
        <w:br/>
        <w:t>預計將要不足時，會用紅字表示。資金．兵糧</w:t>
        <w:br/>
        <w:t>都市中的武將數／都市所屬的武將數。民眾陳情的數量。超過10以上會造成治安下降。太守、都督、君主在宮城執行【裁決】則會下降。陳情現在值／最大值。最大值會因都市的規模而改變。但防禦的最大值，則是每個都市都已內定好。內政值</w:t>
        <w:br/>
        <w:t>主人公所在地</w:t>
        <w:br/>
        <w:t>所屬都市中立勢力軍勢賊軍勢流浪軍戰鬥中我方勢力／</w:t>
        <w:br/>
        <w:t>盟友勢力軍勢</w:t>
        <w:br/>
        <w:t>敵對勢力軍勢可行動的部隊數（沒在</w:t>
        <w:br/>
        <w:t>執行指令的部隊）／都市總部隊數。部隊</w:t>
        <w:br/>
        <w:t>會影響內政最大值、人口上限以及最大部隊數。都市規模</w:t>
        <w:br/>
        <w:t>若有傳令的話，有關係的都市會閃爍。</w:t>
        <w:br/>
        <w:t>在設施內的人物。點選臉</w:t>
        <w:br/>
        <w:t>孔就可交流（→P.56）。</w:t>
        <w:br/>
        <w:t>設施內</w:t>
        <w:br/>
        <w:t>（灰色）（綠色衣服）（藍色衣服）（黃色衣服）</w:t>
        <w:br/>
        <w:t>（土黃色）執行後，會花費一定天數的</w:t>
        <w:br/>
        <w:t>指令。有任務、委託之目標的設施。</w:t>
        <w:br/>
        <w:t>有義兄弟、配偶在的設施。</w:t>
        <w:br/>
        <w:t>有武將存在的設施。</w:t>
        <w:br/>
        <w:t>執行了也不會花費天數的指</w:t>
        <w:br/>
        <w:t>令。戰略畫面 進入都市時就會出現此畫面。可在設施內執行戰略指令。</w:t>
        <w:br/>
        <w:t>1P .58 1P .10持有金</w:t>
        <w:br/>
        <w:t>名聲</w:t>
        <w:br/>
        <w:t>1P .40</w:t>
        <w:br/>
        <w:t>1P .59 1P .59</w:t>
        <w:br/>
        <w:t>現役</w:t>
        <w:br/>
        <w:t>依特徵的差異，所建設的特殊設施</w:t>
        <w:br/>
        <w:t>也有所不同。</w:t>
        <w:br/>
        <w:t>放牧</w:t>
        <w:br/>
        <w:t>學術交易港灣南蠻通常都市特徵</w:t>
        <w:br/>
        <w:t>▲儲存 儲存途中的經歷。</w:t>
        <w:tab/>
        <w:t xml:space="preserve"> 1P .01</w:t>
        <w:br/>
        <w:t xml:space="preserve">載入 </w:t>
        <w:tab/>
        <w:t xml:space="preserve"> 載入進度。</w:t>
        <w:tab/>
        <w:t xml:space="preserve"> 1P .01</w:t>
        <w:br/>
        <w:t>環境設定 可設定遊戲環境。</w:t>
        <w:tab/>
        <w:t xml:space="preserve"> 1P .03</w:t>
        <w:br/>
        <w:t>初始設定 回到初始選單。</w:t>
        <w:tab/>
        <w:t xml:space="preserve"> 1P .01</w:t>
        <w:br/>
        <w:t>遊戲結束 結束遊戲。指令解說 解說顯示中的指令。</w:t>
        <w:br/>
        <w:t>說明 介紹讓遊戲進行的要訣。</w:t>
        <w:br/>
        <w:t>武將診斷 找出最適合自己的武將。</w:t>
        <w:br/>
        <w:t>疑難排解 說明解決各種疑難雜症的方法。</w:t>
        <w:br/>
        <w:t>版本情報 顯示『三國志X』的版本情報。規模特殊</w:t>
        <w:br/>
        <w:t>設施數最大</w:t>
        <w:br/>
        <w:t>部隊數</w:t>
        <w:br/>
        <w:t>小 0 5</w:t>
        <w:br/>
        <w:t>中 1 10</w:t>
        <w:br/>
        <w:t>大 2 15</w:t>
        <w:br/>
        <w:t>巨 3 20</w:t>
        <w:br/>
        <w:t>畫面與操作</w:t>
        <w:br/>
        <w:t>8</w:t>
        <w:br/>
        <w:t>/36 『三國志Ⅹ』</w:t>
        <w:br/>
        <w:t>TOP</w:t>
        <w:br/>
        <w:t xml:space="preserve"> 請於遊戲前一讀</w:t>
        <w:br/>
        <w:t xml:space="preserve"> 遊戲說明書</w:t>
        <w:br/>
        <w:t>遊戲說明書（摘錄）</w:t>
        <w:br/>
        <w:t xml:space="preserve"> 威力加強手冊</w:t>
        <w:br/>
      </w:r>
    </w:p>
    <w:p>
      <w:r>
        <w:t>War 鬥 Challenge Tongue war strategy</w:t>
        <w:br/>
        <w:t>09 SANGOKU-SHI X</w:t>
        <w:br/>
        <w:t xml:space="preserve"> 08 SANGOKU-SHI X war</w:t>
        <w:br/>
        <w:t>■ Help screen and operation</w:t>
        <w:br/>
        <w:t>If you get sick, your name will be displayed in the red.</w:t>
        <w:br/>
        <w:t>It increases with salary in January, 4th, July, and October (General, Taomori, Metropolitan Government</w:t>
        <w:br/>
        <w:t>Only).If you take the mission, you will get funds.</w:t>
        <w:br/>
        <w:t>The field of warlords is less than one month for private soldiers.</w:t>
        <w:br/>
        <w:t>And display in the red.</w:t>
        <w:br/>
        <w:t>The reputation of the hero.It changes depending on the action (→ p.33).</w:t>
        <w:br/>
        <w:t>[Increase] When the size of the city rises, it is constructed.The facilities to be built are determined for each city.</w:t>
        <w:br/>
        <w:t>There are some that can execute the command in the facility, and some that are effective just by existing (→ p.33).When the maximum value is reached</w:t>
        <w:br/>
        <w:t>Is displayed in green.</w:t>
        <w:br/>
        <w:t>■ The main character (player warlord) ■ City information</w:t>
        <w:br/>
        <w:t>The mission of the contracted mission, request</w:t>
        <w:br/>
        <w:t>Things and deadline.If it has been achieved, it will be displayed in green.Click to display detailed information.■ Mission / request</w:t>
        <w:br/>
        <w:t>Select the destination facility and the command to execute.■ Facility / Strategic command</w:t>
        <w:br/>
        <w:t>Go out of the city.■ Watch over without doing anything.Right -click while waiting to interrupt.■ Waiting ■ Small map ■ Overall command</w:t>
        <w:br/>
        <w:t>■ Special facility function</w:t>
        <w:br/>
        <w:t>information</w:t>
        <w:br/>
        <w:t>Map that displays various information</w:t>
        <w:br/>
        <w:t>Display the map</w:t>
        <w:br/>
        <w:t>When the deficiency is expected, it is displayed in the red.Gold / soldiers</w:t>
        <w:br/>
        <w:t>Number of warlords in cities / Pailories sent by the cities of the city.10 or more</w:t>
        <w:br/>
        <w:t>And the security drops.When Taomori, Totoro, and monarchs, they decrease when they [decision] in Miyagi.Penon current value / maximum value.maximum</w:t>
        <w:br/>
        <w:t>The value depends on the size of the city</w:t>
        <w:br/>
        <w:t>It changes.However, prevention</w:t>
        <w:br/>
        <w:t>Your maximum value is determined for each city.Internal affairs</w:t>
        <w:br/>
        <w:t>Location of the protagonist</w:t>
        <w:br/>
        <w:t>Neutral urban army troops saving forces in the city belonging</w:t>
        <w:br/>
        <w:t>Self -power during battle /</w:t>
        <w:br/>
        <w:t>Alliance power forces</w:t>
        <w:br/>
        <w:t>Number of units that can act against enemy forces</w:t>
        <w:br/>
        <w:t>(Not running command</w:t>
        <w:br/>
        <w:t>Unit) / More units in the city</w:t>
        <w:br/>
        <w:t>Maximum value of domestic affairs and on population</w:t>
        <w:br/>
        <w:t>Limited, affects the maximum number of units.City scale</w:t>
        <w:br/>
        <w:t>If there is a messenger, the related cities will flash.</w:t>
        <w:br/>
        <w:t>A person in the facility.</w:t>
        <w:br/>
        <w:t>Click on the face to interact</w:t>
        <w:br/>
        <w:t>(→ P.56) Can be done.</w:t>
        <w:br/>
        <w:t>Inside the facility</w:t>
        <w:br/>
        <w:t>(Brown) (Green clothes) (clothes are light blue) (clothes are yellow)</w:t>
        <w:br/>
        <w:t>(Rural color) The number of days passes when executed</w:t>
        <w:br/>
        <w:t>command.Facilities with goals for missions and requests</w:t>
        <w:br/>
        <w:t>Facilities with brother -in -law and spouse</w:t>
        <w:br/>
        <w:t>Facilities with warlords</w:t>
        <w:br/>
        <w:t>The number of days does not pass even if it is executed</w:t>
        <w:br/>
        <w:t>command.It will be displayed when you enter the strategic screen city.You can execute a strategic command in the facility.</w:t>
        <w:br/>
        <w:t>1p .58 1p .10 Money</w:t>
        <w:br/>
        <w:t>fame</w:t>
        <w:br/>
        <w:t>1p .40</w:t>
        <w:br/>
        <w:t>1p .59 1p .59</w:t>
        <w:br/>
        <w:t>Active duty</w:t>
        <w:br/>
        <w:t>Special facilities constructed by features</w:t>
        <w:br/>
        <w:t>Is different.</w:t>
        <w:br/>
        <w:t>grazing</w:t>
        <w:br/>
        <w:t>Academic trade harbor Nanban Normal Characteristics</w:t>
        <w:br/>
        <w:t>▲ Save the progress in the middle.1p .01</w:t>
        <w:br/>
        <w:t>Load the load save data.1p .01</w:t>
        <w:br/>
        <w:t>Set the environment setting play environment.1p .03</w:t>
        <w:br/>
        <w:t>Return to the initial setting menu.1p .01</w:t>
        <w:br/>
        <w:t>End the game ending game.Explain the commands in the command explanation.</w:t>
        <w:br/>
        <w:t>Here are some tips for proceeding with help games.</w:t>
        <w:br/>
        <w:t>Explain the terms in the glossary game.</w:t>
        <w:br/>
        <w:t>Diagnosis of a warlord diagnosis of the perfect warlord for you.</w:t>
        <w:br/>
        <w:t>Explain how to deal with trouble shooting troubles.</w:t>
        <w:br/>
        <w:t>Display version information of version information "Sangokushi II".Special scale</w:t>
        <w:br/>
        <w:t>Maximum number of facilities</w:t>
        <w:br/>
        <w:t>Number of troops</w:t>
        <w:br/>
        <w:t>Small 0 5</w:t>
        <w:br/>
        <w:t>Middle 10</w:t>
        <w:br/>
        <w:t>Large 2 15</w:t>
        <w:br/>
        <w:t>Giant 3 20 Painting Operations [Struggle] Painting Your Operation [Strategy] Struggle</w:t>
        <w:br/>
        <w:t>■ Demonstration of wounds raw illness, named sessions.</w:t>
        <w:br/>
        <w:t>1, 4, 7, October, a profitable salary (limited general, Taomori, capital)</w:t>
        <w:br/>
        <w:t>Director).Young -wedding mission, Funding Society.Introduction in the field, young funds, private soldiers, one month of firing water</w:t>
        <w:br/>
        <w:t>display.</w:t>
        <w:br/>
        <w:t>The main ratio.Kai -yo -alteration change (→ p.33).</w:t>
        <w:br/>
        <w:t>Use [增 增] After the high city scale, it was settled.每 Individual city society appearance 哪 The trivial is a matter of course.</w:t>
        <w:br/>
        <w:t>Available in the execution commander, the presence of the one is a variety of two types (→ p.33).At the maximum arrival, the color display for the association.</w:t>
        <w:br/>
        <w:t>■ The main character (toy family representative) ■ Urban information</w:t>
        <w:br/>
        <w:t>Already inner contact mission, the outsourced content expiration date.At the time of achievement, it is displayed for the color.After selection, the reunion of the reunion is detailed information.■ Mission, consignment</w:t>
        <w:br/>
        <w:t>A selection of an executive command that requires a predecessor.■ Implementation / Strategic command</w:t>
        <w:br/>
        <w:t>Outside of the Urami City ■ Food Government is not a crop.Waiting for a hitting, the sliding mouse right key is awaited.■ Waiting ■ Small grounds ■ All body commands</w:t>
        <w:br/>
        <w:t>■ Special setting function</w:t>
        <w:br/>
        <w:t>information</w:t>
        <w:br/>
        <w:t>Installation various information grounds</w:t>
        <w:br/>
        <w:t>Implications</w:t>
        <w:br/>
        <w:t>In the case of a shortage of deposits, a small letter display for association.Fund.Food for soldiers</w:t>
        <w:br/>
        <w:t>Number of cities in the city / urban -like warlord.A number of positive petition -like.Over 10 or more associations are settled down.Taimori, Tokyo, and monarchy Miyagi execution [Judgment]Penon currently 值 / maximum 值.The largest urban -scale change.The maximum folk maximum, the rules of the rules, and the city city.內 內 內</w:t>
        <w:br/>
        <w:t>The protagonist location</w:t>
        <w:br/>
        <w:t>Tokoro 屬 Urban neutral forces army pirate troops rifle wars</w:t>
        <w:br/>
        <w:t>Alliance power forces</w:t>
        <w:br/>
        <w:t>Number of enemies for force -and -affected troops (沒</w:t>
        <w:br/>
        <w:t>Executive commanding unit) / Number of urban -sized units.Troops</w:t>
        <w:br/>
        <w:t>The impact of the association, the maximum government, the maximum number of units in the upper part of the population.Urban scale</w:t>
        <w:br/>
        <w:t>Young -dedicated story, associated city society flash.</w:t>
        <w:br/>
        <w:t>Established person.Election 臉</w:t>
        <w:br/>
        <w:t>Pole employment exchange (→ P.56).</w:t>
        <w:br/>
        <w:t>Settlement</w:t>
        <w:br/>
        <w:t>(Gray) (綠 -colored clothes) (indigo clothes) (黃 -colored clothes)</w:t>
        <w:br/>
        <w:t>(Saturday color) After the execution, a certain number of flower expenses</w:t>
        <w:br/>
        <w:t>Command.Elderly duties, consignment target installation.</w:t>
        <w:br/>
        <w:t>Arranged brother -in -law, spacious installation.</w:t>
        <w:br/>
        <w:t>Implementation of the presence of Arusumu.</w:t>
        <w:br/>
        <w:t>Executive Raiya Fujikai Hana Heavenly Finger</w:t>
        <w:br/>
        <w:t>Order.Strategy Incorporation Enrolled City Higging Current This is a painting.Denusal set 內 Execution strategy order.</w:t>
        <w:br/>
        <w:t>1p .58 1p .10 Published money</w:t>
        <w:br/>
        <w:t>Reputation</w:t>
        <w:br/>
        <w:t>1p .40</w:t>
        <w:br/>
        <w:t>1p .59 1p .59</w:t>
        <w:br/>
        <w:t>Active duty</w:t>
        <w:br/>
        <w:t>Special difference, constructive special installation</w:t>
        <w:br/>
        <w:t>Yaya is not so bad.</w:t>
        <w:br/>
        <w:t>grazing</w:t>
        <w:br/>
        <w:t>Academic Trading Port Bay South 蠻 Normal city special 徵</w:t>
        <w:br/>
        <w:t>▲ A profitable profit.1p .01</w:t>
        <w:br/>
        <w:t>Enrollment progress.1p .01</w:t>
        <w:br/>
        <w:t>Environmental settings possible setting Yui Environment.1p .03</w:t>
        <w:br/>
        <w:t>The first selection of the settings.1p .01</w:t>
        <w:br/>
        <w:t>Yuyokushi unity.Directions solution solution, medium -sized command.</w:t>
        <w:br/>
        <w:t>說 Akira Sho -sho -yo 戲 戲 訣 訣 訣 訣 訣 訣 訣 訣 訣 訣 訣 訣 訣</w:t>
        <w:br/>
        <w:t>Sakuho Examination 斷 找 The most compatible self -municipality.</w:t>
        <w:br/>
        <w:t>Suspicion solution solution to various doubts.</w:t>
        <w:br/>
        <w:t>The book information of the version book information "Sangokushi X" book information.Special scale</w:t>
        <w:br/>
        <w:t>Maximum number of sets</w:t>
        <w:br/>
        <w:t>Number of troops</w:t>
        <w:br/>
        <w:t>Small 0 5</w:t>
        <w:br/>
        <w:t>Middle 10</w:t>
        <w:br/>
        <w:t>Large 2 15</w:t>
        <w:br/>
        <w:t>Giant 3 20</w:t>
        <w:br/>
        <w:t>Painting operation</w:t>
        <w:br/>
        <w:t>8</w:t>
        <w:br/>
        <w:t>/36 "Sangokushi II"</w:t>
        <w:br/>
        <w:t>Top</w:t>
        <w:br/>
        <w:t xml:space="preserve"> Subcontractor</w:t>
        <w:br/>
        <w:t xml:space="preserve"> Yu -說 說</w:t>
        <w:br/>
        <w:t>Yu -戲 說 說 說 錄 錄 錄 錄 錄 錄 錄</w:t>
        <w:br/>
        <w:t xml:space="preserve"> Powerful addition</w:t>
      </w:r>
    </w:p>
    <w:p>
      <w:r>
        <w:rPr>
          <w:b/>
        </w:rPr>
        <w:t>Page: 9</w:t>
      </w:r>
    </w:p>
    <w:p>
      <w:r>
        <w:t>戰鬥 單挑 舌 戰 戰 略</w:t>
        <w:br/>
        <w:t>11 Sangoku-shi X</w:t>
        <w:br/>
        <w:t xml:space="preserve"> 10 Sangoku-shi X戰 役</w:t>
        <w:br/>
        <w:t>在戰略畫面或移動畫面點選【地圖】就會出現。</w:t>
        <w:br/>
        <w:t>地圖</w:t>
        <w:br/>
        <w:t>在政廳執行【戰役】【戰鬥】【建設】時，就會出現。</w:t>
        <w:br/>
        <w:t>軍勢編制</w:t>
        <w:br/>
        <w:t>用標誌來表示發生災害的都</w:t>
        <w:br/>
        <w:t>市、東漢皇帝所在都市等。</w:t>
        <w:br/>
        <w:t>都市</w:t>
        <w:br/>
        <w:t>據點軍勢流浪軍所屬都市主人公</w:t>
        <w:br/>
        <w:t>所在地■分佈</w:t>
        <w:br/>
        <w:t>切換是否要顯示在地圖</w:t>
        <w:br/>
        <w:t>上。■顯示</w:t>
        <w:br/>
        <w:t>依街道的種類（街道、山路、水路、小路），移動時所需的天數也不同。而且也會影響野戰時的戰場地形。■街道</w:t>
        <w:br/>
        <w:t>將游標所在的都市、據點、軍勢的情報顯示出來。其他勢力的情報，要先用【諜報】【調查情報】去調查過，才會顯示出來。■情報先選擇要成為軍勢長的武將，然後選擇他要率領的部隊。一個武將可率領多數的部隊。可率領的部隊數，是依階級來決定。還有，依照軍勢長的階級，會決定軍勢全體的部隊數上限。■軍勢長</w:t>
        <w:br/>
        <w:t>設定要攜帶的金額。【建設】、戰鬥時的【陷阱】、戰役時的建設【石陣】，都需要用到。■資金</w:t>
        <w:br/>
        <w:t>設定要攜帶的兵糧。最多可帶60天份。當兵糧不足時，士氣會快速的下降。■兵糧選擇目標都市、據點、軍勢。守備時或是編制援軍時，無法設定。■目標</w:t>
        <w:br/>
        <w:t>切換地圖的顏色區分。■背景選擇要出征的武將，然後選擇該武將要率領的部隊。依階級來決定一個武將可率領的部隊數。■隨軍武將</w:t>
        <w:br/>
        <w:t>階級 功績 最大部隊數</w:t>
        <w:br/>
        <w:t>一品官 50000 10</w:t>
        <w:br/>
        <w:t>二品官 30000 9三品官 20000 8四品官 15000 7五品官 10000 6六品官 6000 5七品官 3000 4八品官 1000 3九品官 0 2</w:t>
        <w:br/>
        <w:t>【建設】</w:t>
        <w:br/>
        <w:t>依建設的工作物不同，需要花費1000～3000不等的資</w:t>
        <w:br/>
        <w:t>金。若主人公是軍勢長時，帶較多的錢，可持續建設許多工作物。</w:t>
        <w:br/>
        <w:t>【戰鬥】</w:t>
        <w:br/>
        <w:t>擁有特技「地理」的武將出征時，有帶錢的話就可使用【陷阱】攻擊。每用一次需花費200。</w:t>
        <w:br/>
        <w:t>【戰役】</w:t>
        <w:br/>
        <w:t>有帶錢的話，可在據點建設工作物。依工作物的種類而需要1000～3000的金。</w:t>
        <w:br/>
        <w:t>※</w:t>
        <w:tab/>
        <w:t>當軍勢壞滅時，所帶去的錢跟兵糧，都會全部遺失或被</w:t>
        <w:br/>
        <w:t>敵方奪走。必要的金額</w:t>
        <w:br/>
        <w:t>讓擁有木牛的部隊出征</w:t>
        <w:br/>
        <w:t>的話，可攜60天份以上的兵糧。■木牛</w:t>
        <w:br/>
        <w:t xml:space="preserve">預定要出征的武將、部隊。若只用騎兵來組成部隊，移動速度就會上升。■出征武將都市　、 據點　</w:t>
        <w:tab/>
        <w:t xml:space="preserve">、 軍勢　</w:t>
        <w:tab/>
        <w:t>欄的顏色，是代表勢力間的關係。依關係不同，來決定軍勢是否可以通過對方的都市或軍勢以及武將是否能進城。</w:t>
        <w:br/>
        <w:t>●進入敵對勢力都市的話……</w:t>
        <w:br/>
        <w:t>武將要進入敵對勢力都市時，會被侍衛擋下來，然後出現侵入指令（→P.12） 。但是，接受外交任務而前往該都市的武將，則不在此限。■外交狀態</w:t>
        <w:br/>
        <w:t>顏色 關係 說明 軍勢通過 武將進入</w:t>
        <w:br/>
        <w:t>藍色 盟友 同盟或主從的關係。 ○ ○</w:t>
        <w:br/>
        <w:t>黃色 中立 不是盟友、也不是敵人。 × ○</w:t>
        <w:br/>
        <w:t>紅色 敵對 敵對狀態。友好度為「險惡」。 × ×兵力 只有取得目標都市的情報時，才會顯示出來。</w:t>
        <w:br/>
        <w:t xml:space="preserve">預定抵達 </w:t>
        <w:tab/>
        <w:t xml:space="preserve"> 預計到達目標的時間。</w:t>
        <w:br/>
        <w:t>畫 面 與 操 作 【 戰 略 】 畫 面 與 操 作 【 戰 略 】戰 略</w:t>
        <w:br/>
        <w:t>9</w:t>
        <w:br/>
        <w:t>/36 『三國志Ⅹ』</w:t>
        <w:br/>
        <w:t>TOP</w:t>
        <w:br/>
        <w:t xml:space="preserve"> 請於遊戲前一讀</w:t>
        <w:br/>
        <w:t xml:space="preserve"> 遊戲說明書</w:t>
        <w:br/>
        <w:t>遊戲說明書（摘錄）</w:t>
        <w:br/>
        <w:t xml:space="preserve"> 威力加強手冊</w:t>
        <w:br/>
      </w:r>
    </w:p>
    <w:p>
      <w:r>
        <w:t>Fighting single -up tongue war strategy</w:t>
        <w:br/>
        <w:t>11 SANGOKU-SHI X</w:t>
        <w:br/>
        <w:t xml:space="preserve"> 10 SANGOKU-SHI X war service</w:t>
        <w:br/>
        <w:t>Select [Map] in a strategic screen or mobile screen.</w:t>
        <w:br/>
        <w:t>map</w:t>
        <w:br/>
        <w:t>When [Battle] [Battle] [Construction] in the Department of Political Affairs, it will appear.</w:t>
        <w:br/>
        <w:t>Arms preparation</w:t>
        <w:br/>
        <w:t>Use the logo to represent the disasters</w:t>
        <w:br/>
        <w:t>The city of the city, the city of the Eastern Han Dynasty.</w:t>
        <w:br/>
        <w:t>city</w:t>
        <w:br/>
        <w:t>The main protagonist of the city of the base of the army</w:t>
        <w:br/>
        <w:t>Location ■ Distribution</w:t>
        <w:br/>
        <w:t>Whether the switch is displayed on the map</w:t>
        <w:br/>
        <w:t>superior.■ Show</w:t>
        <w:br/>
        <w:t>According to the types of streets (streets, mountain roads, water roads, small roads), the number of days required when moving is also different.It also affects the terrain of the battlefield during the field.■ Street</w:t>
        <w:br/>
        <w:t>Show the information of the cities, strongholds, and military trends where the cursor is located.The information of other forces must be displayed with [Spy] [Survey Information] before it will be displayed.■ Intelligence chose to be the general of the military position, and then choose the troops he wants to lead.A general can lead most troops.The number of troops that can be led is determined by class.In addition, according to the long -term class, the maximum number of troops in the military situation will be determined.■ Long military posture</w:t>
        <w:br/>
        <w:t>Set the amount to be carried.[Construction], [Trap] during the battle, and the construction of [Stone Array] during the battle, all need to be used.■ Fund</w:t>
        <w:br/>
        <w:t>Set the soldiers to be carried.It can bring up to 60 days.When soldiers are insufficient, morale will fall quickly.■ Bingliang choose the target city, stronghold, military situation.It is impossible to set up when the reinforcement is made or when the reinforcements are made.■ Objective</w:t>
        <w:br/>
        <w:t>Switch the color distinction of the map.■ Choose the generals to be collected in the background, and then choose the army to be led by the general.Determine the number of troops led by a general according to class.■ Follow -up general</w:t>
        <w:br/>
        <w:t>Class performance maximum troops number</w:t>
        <w:br/>
        <w:t>Yipin official 50000 10</w:t>
        <w:br/>
        <w:t>Erpin Official 30000 9 Sanpin Officer 20000 8 Four Pin Guan 15000 7 Five Pin Official 10000 6 Six Pin Officials 6000 5 Seven Pin Officials 3000 4 Pin Officials 1000 3 Nine Pin Officials 0 2</w:t>
        <w:br/>
        <w:t>【Construction】</w:t>
        <w:br/>
        <w:t>Different from the construction of the work, it takes 1,000 to 3000 assets.</w:t>
        <w:br/>
        <w:t>gold.If the protagonist is long in the military, with a lot of money, many jobs can be continuously constructed.</w:t>
        <w:br/>
        <w:t>【fighting】</w:t>
        <w:br/>
        <w:t>When the generals with a stunts "geography" are expected, you can use [trap] attack if you have money.It costs 200 for each time.</w:t>
        <w:br/>
        <w:t>[Battle]</w:t>
        <w:br/>
        <w:t>If you have money, you can build a job at the stronghold.It requires 1,000 to 3000 gold according to the type of work.</w:t>
        <w:br/>
        <w:t>※ When the military trend is destroyed, the money and soldiers brought by the soldiers will be lost or being lost or being lost.</w:t>
        <w:br/>
        <w:t>The enemy took away.Necessary amount</w:t>
        <w:br/>
        <w:t>Let the troops with Mu Niu come out</w:t>
        <w:br/>
        <w:t>If you can bring more than 60 days of soldiers.■ Wooden cow</w:t>
        <w:br/>
        <w:t>State generals and troops to be collected.If you only use a cavalry to form a troops, the movement speed will rise.■ The color of the general city, stronghold, and military posture is the relationship between representative forces.Different from the relationship, to determine whether the military situation can pass through the city or military situation and whether the general can enter the city.</w:t>
        <w:br/>
        <w:t>● Enter the hostile city ...</w:t>
        <w:br/>
        <w:t>When the generals want to enter the hostile city, they will be blocked by the guard, and then the invasion instructions will appear (→ P.12).However, the generals who accept foreign tasks and go to the city are not limited.■ diplomatic status</w:t>
        <w:br/>
        <w:t>Color relationship shows that the military situation enters the general through the generals</w:t>
        <w:br/>
        <w:t>The relationship between the blue alliance or the Lord.○ ○</w:t>
        <w:br/>
        <w:t>Yellow neutrality is not an ally or an enemy.× ○</w:t>
        <w:br/>
        <w:t>Red hostility.The degree of friendship is "dangerous".× × soldiers can only be displayed only when they get the information of the target city.</w:t>
        <w:br/>
        <w:t>The time is scheduled to arrive at the time of arriving at the target.</w:t>
        <w:br/>
        <w:t>Painting and operation [Strategy] Painting and operation [strategy] strategy</w:t>
        <w:br/>
        <w:t>9</w:t>
        <w:br/>
        <w:t>/36 "Three Kingdoms"</w:t>
        <w:br/>
        <w:t>Top</w:t>
        <w:br/>
        <w:t xml:space="preserve"> Please read before the game</w:t>
        <w:br/>
        <w:t xml:space="preserve"> Game manual</w:t>
        <w:br/>
        <w:t>Game Manual (Excerpt)</w:t>
        <w:br/>
        <w:t xml:space="preserve"> Powerful enhanced manual</w:t>
      </w:r>
    </w:p>
    <w:p>
      <w:r>
        <w:rPr>
          <w:b/>
        </w:rPr>
        <w:t>Page: 11</w:t>
      </w:r>
    </w:p>
    <w:p>
      <w:r>
        <w:t>戰鬥 單挑 舌 戰 戰 略</w:t>
        <w:br/>
        <w:t>15 Sangoku-shi X</w:t>
        <w:br/>
        <w:t xml:space="preserve"> 14 Sangoku-shi X戰 役</w:t>
        <w:br/>
        <w:t>■武將情報</w:t>
        <w:br/>
        <w:t>智力越高的話，指令數越多，可提升</w:t>
        <w:br/>
        <w:t>壓制心理計量表的力道。</w:t>
        <w:br/>
        <w:t>魅力越高的話，壓制心理計量表的力道也越高。進行攻擊的話，就能往對手那邊壓制過去。壓到底就勝利了。■心理計量表</w:t>
        <w:br/>
        <w:t>「大」時，數目較大的指令勝利。「小」時，則是數目較小的指令勝利。若發動絕招，大／小就會交換。■大／小</w:t>
        <w:br/>
        <w:t>使出帶有數字的指令後，會配置在盤中對應的數字上。若配置在已經有指令的地方，則會覆蓋原先的指令。■盤選取指令後點選【決定】。智力越高、指令數目越多。若使出比對手強的指令，就可進行攻擊。■舌戰指令若擁有特技，就可執行與特技同名的指令。■特技可從指令的顏色，來推測對手的行動。■對手的指令</w:t>
        <w:br/>
        <w:t>強度</w:t>
        <w:br/>
        <w:t>放在盤上的位置舌戰的規則</w:t>
        <w:br/>
        <w:t>▼指令的優劣</w:t>
        <w:br/>
        <w:t>VS VS VS VS基本 補助</w:t>
        <w:br/>
        <w:t>基本 補助 基本 補助攻擊 攻擊</w:t>
        <w:br/>
        <w:t>攻擊 其他特殊 自動</w:t>
        <w:br/>
        <w:t>依數字大小決定。 攻擊指令勝利。 優劣關係為，【曲義】＜</w:t>
        <w:br/>
        <w:t>【道破】＜【挑釁】＜【怒罵】。在基本／補助指令之後，就會發揮自動／特殊指令的效果。</w:t>
        <w:br/>
        <w:t>舌戰指令</w:t>
        <w:br/>
        <w:t>※需要特技的指令，若沒有該特技，則不會補充至手上。</w:t>
        <w:br/>
        <w:t>※有數字的指令，可配置到盤上。</w:t>
        <w:br/>
        <w:t>舌戰必勝法　第36頁</w:t>
        <w:br/>
        <w:t>發動絕招！</w:t>
        <w:br/>
        <w:t>當道理、利害、情義等，同屬一類的指令</w:t>
        <w:br/>
        <w:t>排成一條線時，會讓思慮清晰，進而攻擊對手。相反的，若道理、利害、情義排成一行，則示辯論內容支離破碎，自己就會受到傷害。組成連段的指令會移出盤中，並交換大／小的位置。</w:t>
        <w:br/>
        <w:t>顯示出藍色光輪時，是發動</w:t>
        <w:br/>
        <w:t>絕招的好機會。</w:t>
        <w:br/>
        <w:t>若 顯示出紅色光 輪 的 話，就要注意是否會發生反面絕招 。舌戰畫面 在進行外交等時而開始舌戰，畫面就會出現。</w:t>
        <w:br/>
        <w:t>1P .62</w:t>
        <w:br/>
        <w:t>發動絕招!!種類 名稱 效果 配置 必須特技</w:t>
        <w:br/>
        <w:t>基本道理 用道理勸說。 ○ －</w:t>
        <w:br/>
        <w:t>利害 用利害勸說。 ○ －</w:t>
        <w:br/>
        <w:t>情義 用情義勸說。 ○ －</w:t>
        <w:br/>
        <w:t>補助集中 存在盤上時，可提升壓制心理計量表的力道。 ○ －</w:t>
        <w:br/>
        <w:t>威壓 存在盤上時，可持續給予對手損傷。 ○ 威壓</w:t>
        <w:br/>
        <w:t>攻擊曲義 讓對手大大損傷。 × 曲義</w:t>
        <w:br/>
        <w:t>道破 讓對手大大損傷，並消除對手使出的指令。 × 道破</w:t>
        <w:br/>
        <w:t>挑釁 讓對手在數回合之內無法行動，並消除對手使出的指令。 × 挑釁</w:t>
        <w:br/>
        <w:t>怒罵 讓對手大大損傷、在數回合之內無法行動、並消除對手使出的指令。 × 怒罵</w:t>
        <w:br/>
        <w:t>自動抗辯在手上時，可讓對手的【曲義】【道破】【挑釁】【怒罵】都無效。</w:t>
        <w:br/>
        <w:t>當使出指令時，可讓對手手中的【抗辦】【反論】消失。× 抗辯</w:t>
        <w:br/>
        <w:t>反論在手上時，可讓對手【抗辯】【道破】【挑釁】【怒罵】無效彈回。當使出指令時，可讓對手手中的【抗辯】【反論】消失。× 反論</w:t>
        <w:br/>
        <w:t>特殊 擾亂 受到對手攻擊後，會擾亂盤上的配置。 × －</w:t>
        <w:br/>
        <w:t>熟慮 受到對手攻擊後，會換掉手上所有的指令。 × －由選出的指令數字之大小來分勝負，勝者可推進</w:t>
        <w:br/>
        <w:t>心理計量表。把心理計量表推到對方盡頭就算勝利。至於大小的勝負，遊戲開始時是設定大者為贏，然後依絕招（→P.14）來切換大／小。兩者數字相同的話，則平手、該次無效。舌戰沒有時間限制。</w:t>
        <w:br/>
        <w:t>畫 面 與 操 作 【 舌 戰 】舌 戰</w:t>
        <w:br/>
        <w:t>畫 面 與 操 作 【 舌 戰 】</w:t>
        <w:br/>
        <w:t>11</w:t>
        <w:br/>
        <w:t>/36 『三國志Ⅹ』</w:t>
        <w:br/>
        <w:t>TOP</w:t>
        <w:br/>
        <w:t xml:space="preserve"> 請於遊戲前一讀</w:t>
        <w:br/>
        <w:t xml:space="preserve"> 遊戲說明書</w:t>
        <w:br/>
        <w:t>遊戲說明書（摘錄）</w:t>
        <w:br/>
        <w:t xml:space="preserve"> 威力加強手冊</w:t>
        <w:br/>
      </w:r>
    </w:p>
    <w:p>
      <w:r>
        <w:t>Fighting single -up tongue war strategy</w:t>
        <w:br/>
        <w:t>15 SANGOKU-SHI X</w:t>
        <w:br/>
        <w:t xml:space="preserve"> 14 SANGOKU-SHI X battle</w:t>
        <w:br/>
        <w:t>■ General Admiral Information</w:t>
        <w:br/>
        <w:t>The higher the intelligence, the more instructions, the improvement can be improved</w:t>
        <w:br/>
        <w:t>Suppressing the force of the psychological measurement table.</w:t>
        <w:br/>
        <w:t>The higher the charm, the higher the strength of the psychological measurement table.If you attack, you can suppress the opponent's side.In the end, it is victorious.■ Psychological measurement table</w:t>
        <w:br/>
        <w:t>When "big", the large number of instructions won.When "small", the smaller instructions were victory.If you launch a trick, you will exchange it when you launch a big move.■ Big / small</w:t>
        <w:br/>
        <w:t>After using the instruction with numbers, it will be configured on the corresponding number in the disk.If the configuration is already instruction, the original instruction will be covered.■ After selecting the instructions, click [Decision].The higher the intelligence, the more the number of instructions.If you use the instructions that are stronger than your opponent, you can attack.■ If you have a stunt, you can execute the instructions of the same name as the specialty.■ Struggle can speculate the opponent's actions from the color of the instruction.■ The opponent's instructions</w:t>
        <w:br/>
        <w:t>strength</w:t>
        <w:br/>
        <w:t>The rules of the tongue battle on the plate</w:t>
        <w:br/>
        <w:t>▼ The advantages and disadvantages of instructions</w:t>
        <w:br/>
        <w:t>Vs vs vs vs basic subsidy</w:t>
        <w:br/>
        <w:t>Basic subsidies Basic subsidy attacks</w:t>
        <w:br/>
        <w:t>Attack other special automatic</w:t>
        <w:br/>
        <w:t>Determine according to numbers.Attack instructions victory.The relationship between the excellent and inferiority is, [Quyi] &lt;</w:t>
        <w:br/>
        <w:t>[Dao Po] &lt;[Provincial] &lt;[Scolding].After basic / subsidy instructions, the effect of automatic / special instructions will be exerted.</w:t>
        <w:br/>
        <w:t>Tongue war instruction</w:t>
        <w:br/>
        <w:t>※ Instructions that require stunts, without this stunt, it will not be added to the hand.</w:t>
        <w:br/>
        <w:t>※ Digital instructions can be configured on the disk.</w:t>
        <w:br/>
        <w:t>Tongue Battle Winning Method Page 36</w:t>
        <w:br/>
        <w:t>Start a trick!</w:t>
        <w:br/>
        <w:t>When the truth, interests, love, etc.</w:t>
        <w:br/>
        <w:t>When it is arranged into a line, it will make the thoughts clear and attack the opponent.On the contrary, if the reason, interests, and emotions are arranged in one line, the content of the debate is fragmented, and it will be harmed.The instructions that make up the continuous segment will be moved out of the market and exchanged large / small positions.</w:t>
        <w:br/>
        <w:t>When the blue light wheel is displayed, it is launched</w:t>
        <w:br/>
        <w:t>A good opportunity for tricks.</w:t>
        <w:br/>
        <w:t>If the red light wheel shows, pay attention to whether there will be a negative trick.Tongue battle screens start to fight when they are under diplomacy, and the picture will appear.</w:t>
        <w:br/>
        <w:t>1P .62</w:t>
        <w:br/>
        <w:t>Move the trick !!</w:t>
        <w:br/>
        <w:t>Persuasion of basic truths.○ -</w:t>
        <w:br/>
        <w:t>Personal persuasion with interests.○ -</w:t>
        <w:br/>
        <w:t>Persuasion with affection.○ -</w:t>
        <w:br/>
        <w:t>When the subsidy concentration is on the plate, it can increase the force of suppressing the psychological measurement table.○ -</w:t>
        <w:br/>
        <w:t>When the pressure is on the disk, it can continue to be damaged by the opponent.○ pressure</w:t>
        <w:br/>
        <w:t>Attacking Quyi greatly damaged the opponent.× Quyi</w:t>
        <w:br/>
        <w:t>Dao Po caused the opponent to greatly damage and eliminate the instructions from the opponent.×</w:t>
        <w:br/>
        <w:t>Provocation allows the opponent to move within a few rounds and eliminate the instructions from the opponent.× provocation</w:t>
        <w:br/>
        <w:t>Scolding the opponent greatly damaged, unable to act within a few rounds, and eliminate the instructions from the opponent.× scolding</w:t>
        <w:br/>
        <w:t>When the automatic defense is in hand, the opponent's [Quyi] [Dao Po] [Provocation] [Scolding] is invalid.</w:t>
        <w:br/>
        <w:t>When the instructions are used, the [Anti -Office] [Anti -Discussion] in the opponent can disappear.× defense</w:t>
        <w:br/>
        <w:t>When the argument is in hand, it can let the opponent [defense] [Dao Po] [provocative] [scolding] invalid.When the instructions are used, the [Debate] [Contradicance] disappear in the opponent's hand can disappear.×</w:t>
        <w:br/>
        <w:t>After special disturbances are attacked by the opponent, the configuration on the disk will be disrupted.× -</w:t>
        <w:br/>
        <w:t>If you are concerned about being attacked by your opponent, you will change all the instructions on your hand.× -The winner of the selected instruction number is divided, and the winner can advance</w:t>
        <w:br/>
        <w:t>Psychological measurement table.Push the psychological measurement table to the end of the opponent, even victory.As for the size of the size, at the beginning of the game, the big one won, and then the trick (→ p.14) is used to switch the large / small.If the number of the two is the same, the hand is tied, and the time is invalid.There is no time limit for tongue war.</w:t>
        <w:br/>
        <w:t>Painting and operation [Tongue Battle] Tongue Battle</w:t>
        <w:br/>
        <w:t>Painting and operation [Tongue Battle]</w:t>
        <w:br/>
        <w:t>11</w:t>
        <w:br/>
        <w:t>/36 "Three Kingdoms"</w:t>
        <w:br/>
        <w:t>Top</w:t>
        <w:br/>
        <w:t xml:space="preserve"> Please read before the game</w:t>
        <w:br/>
        <w:t xml:space="preserve"> Game manual</w:t>
        <w:br/>
        <w:t>Game Manual (Excerpt)</w:t>
        <w:br/>
        <w:t xml:space="preserve"> Powerful enhanced manual</w:t>
      </w:r>
    </w:p>
    <w:p>
      <w:r>
        <w:rPr>
          <w:b/>
        </w:rPr>
        <w:t>Page: 12</w:t>
      </w:r>
    </w:p>
    <w:p>
      <w:r>
        <w:t>戰鬥 單挑 舌 戰 戰 略</w:t>
        <w:br/>
        <w:t>17 Sangoku-shi X</w:t>
        <w:br/>
        <w:t xml:space="preserve"> 16 Sangoku-shi X戰 役</w:t>
        <w:br/>
        <w:t>有一半以上時，計量表會閃爍，而可</w:t>
        <w:br/>
        <w:t>使用武技。氣力最大時，武技的威力會上升。使用消費氣力的指令就會減少，每回合會自動恢復一點。■氣力受到攻擊就會減少，數值變為0時就算敗北。■體力</w:t>
        <w:br/>
        <w:t>擁有特技的聒，湊齊特定的指令時，可使用【武技】。■特技■武將情報</w:t>
        <w:br/>
        <w:t>武力越高的話，攻擊力越高，可用的指令也越多。</w:t>
        <w:br/>
        <w:t>狀態在武力右邊會顯示出狀態。</w:t>
        <w:br/>
        <w:t>失神狀態</w:t>
        <w:br/>
        <w:t>無法行動，且受到的損傷變會比</w:t>
        <w:br/>
        <w:t>平常更大。會因被對手【迴避】或是自己【逃走】失敗，而陷入失神狀態。高昂狀態</w:t>
        <w:br/>
        <w:t>3回合間，氣力不會減少。在氣力最大時，成功使用【武技】【集氣】【氣焰】，就會進入高昂狀態。</w:t>
        <w:br/>
        <w:t>選3個後【決定】，</w:t>
        <w:br/>
        <w:t>就會開始攻擊。■單挑指令</w:t>
        <w:br/>
        <w:t>累積3個就可使用</w:t>
        <w:br/>
        <w:t>武技的指令。（文字是黃色的）</w:t>
        <w:br/>
        <w:t>跟武技【神速擊】【疾風擊】有關的指令。（文字是白色的）</w:t>
        <w:br/>
        <w:t>該指令可使用的次數</w:t>
        <w:br/>
        <w:t>關於武技</w:t>
        <w:br/>
        <w:t>湊齊了特定的指令後，就可使用【武技】。</w:t>
        <w:br/>
        <w:t>這可是能夠封住對手所有指令的必殺技。但是，除了【神速擊】跟【疾風擊】以外都需要特技，而且除了【集氣】【氣焰】外，氣力都得在一半以上才可使用。要使用武技時，必須從【武技】指令裡選取武技名。光只有湊齊三個必須指令，是無法用出武技的。</w:t>
        <w:br/>
        <w:t>湊齊【突刺】【斬劈】【切擊】，</w:t>
        <w:br/>
        <w:t>就可選擇【武技】。然後選擇武技【疾風擊】。</w:t>
        <w:br/>
        <w:t>疾風擊炸裂！</w:t>
        <w:br/>
        <w:t>單挑指令</w:t>
        <w:br/>
        <w:t>●武技的副指令</w:t>
        <w:br/>
        <w:t>單挑必勝法　第37頁單挑畫面 在戰鬥等時候開始單挑的話，畫面就會出現。</w:t>
        <w:br/>
        <w:t>※當雙方都使用武技時，只有優先較高的武技會使出。若優先相同，則以下列方式解決。　A：雙方都發揮效果　B：互相抵消　C、D：累積損傷單挑的規則</w:t>
        <w:br/>
        <w:t>先把對手體力扣光就算勝利。</w:t>
        <w:br/>
        <w:t>選擇3個指令，然後再跟對手指令比優劣，贏了就可攻擊對手。中途逃走就算敗北。沒有限制時間。▼跟對手出了一樣的指令……</w:t>
        <w:br/>
        <w:t>雙方出了【刺突】跟【破突】這種屬於同系統的攻擊的話，算是平手，兩方都不會受傷。但是該次的損傷度會累加到下一次的攻擊。若平手2、3次以上，損傷度也會越來越高。</w:t>
        <w:br/>
        <w:t>名稱 必須指令 一般效果 特技 氣力 優先</w:t>
        <w:br/>
        <w:t>恢復 迴避×3 恢復體力。 恢復 消費 A</w:t>
        <w:br/>
        <w:t>集氣 斬劈×3 恢復氣力。氣力最高時會成為高昂狀態（→P.16）。 集氣 － A</w:t>
        <w:br/>
        <w:t>氣焰 斬破×3減少對手氣力並恢復自己氣力。氣力最高時會成為高</w:t>
        <w:br/>
        <w:t>昂狀態（→P.16）。氣焰 － A</w:t>
        <w:br/>
        <w:t>反擊 切擊×3 彈回對手的指令。 反擊 消費 B</w:t>
        <w:br/>
        <w:t>反斬 切斷×3 彈回對手的指令並減少對手氣力。 反斬 消費 B</w:t>
        <w:br/>
        <w:t>三段突刺 突刺×3 給予超大傷害。 三段 消費 C</w:t>
        <w:br/>
        <w:t>螺旋突刺 突殺×3 減少對手氣力並給予超大傷害。 螺旋 消費 C</w:t>
        <w:br/>
        <w:t>疾風擊 突刺</w:t>
        <w:tab/>
        <w:t>斬劈</w:t>
        <w:tab/>
        <w:t>切擊給予大傷害。 － 消費 D</w:t>
        <w:br/>
        <w:t>神速擊 突殺</w:t>
        <w:tab/>
        <w:t>斬破</w:t>
        <w:tab/>
        <w:t>切斷減少對手氣力並給予大傷害。 － 消費 D突贏「切」「斬」、輸「迴避」突刺 攻擊力：小</w:t>
        <w:br/>
        <w:t>每回合都會補充（總量一定）</w:t>
        <w:br/>
        <w:t>突殺 攻擊力：中、需消費氣力</w:t>
        <w:br/>
        <w:t>斬贏「切」、輸「突」「迴避」斬劈 攻擊力：小</w:t>
        <w:br/>
        <w:t>斬破 攻擊力：中、需消費氣力</w:t>
        <w:br/>
        <w:t>切贏「迴避」、輸「突」「斬」切擊 攻擊力：小</w:t>
        <w:br/>
        <w:t>切斷 攻擊力：中、需消費氣力</w:t>
        <w:br/>
        <w:t>迴避贏「突」「斬」、輸「切」迴避迴避成功的話，對手會陷入失神狀態。且下一回合無法進行攻擊，受到的損傷也會變大。</w:t>
        <w:br/>
        <w:t>防禦 對所有的攻擊有效 防禦 可減輕對手攻擊所造成的傷害。隨時都可選擇</w:t>
        <w:br/>
        <w:t>逃走會優先執行，但失敗的話會受到對手攻擊逃走逃出單挑而成敗北。失敗的話會陷入失神狀態（→P.16）。</w:t>
        <w:br/>
        <w:t>武技勝過所有攻擊、有可能被迴避武技湊齊必要的必須指令就可以使用。也有沒學到特技就不能用的武技。當氣力最大時，威力會上升。畫 面 與 操 作 【 單 挑 】單挑</w:t>
        <w:br/>
        <w:t>畫 面 與 操 作 【 單 挑 】</w:t>
        <w:br/>
        <w:t>12</w:t>
        <w:br/>
        <w:t>/36 『三國志Ⅹ』</w:t>
        <w:br/>
        <w:t>TOP</w:t>
        <w:br/>
        <w:t xml:space="preserve"> 請於遊戲前一讀</w:t>
        <w:br/>
        <w:t xml:space="preserve"> 遊戲說明書</w:t>
        <w:br/>
        <w:t>遊戲說明書（摘錄）</w:t>
        <w:br/>
        <w:t xml:space="preserve"> 威力加強手冊</w:t>
        <w:br/>
      </w:r>
    </w:p>
    <w:p>
      <w:r>
        <w:t>Fighting single -up tongue war strategy</w:t>
        <w:br/>
        <w:t>17 SANGOKU-SHI X</w:t>
        <w:br/>
        <w:t xml:space="preserve"> 16 SANGOKU-SHI X battle</w:t>
        <w:br/>
        <w:t>When there are more than half, the measurement table will flash, and it can</w:t>
        <w:br/>
        <w:t>Use martial arts.When the strength is the greatest, the power of martial arts will increase.The instructions using consumer strength will be reduced, and each round will automatically recover a little.■ The attack will be reduced by attack, and when the value becomes 0, it will be defeated.■ physical strength</w:t>
        <w:br/>
        <w:t>With a stunt, you can use [martial arts] when you have a specific instruction.■ Specialties ■ General Admiral Information</w:t>
        <w:br/>
        <w:t>The higher the force, the higher the attack power, and the more instructions available.</w:t>
        <w:br/>
        <w:t>The state will show the state on the right side of force.</w:t>
        <w:br/>
        <w:t>State of mind</w:t>
        <w:br/>
        <w:t>Can't act, and the injury will be compared with</w:t>
        <w:br/>
        <w:t>Usually bigger.Will fall into a state of disappointment because the opponent [avoids] or [escape] fails.High state</w:t>
        <w:br/>
        <w:t>Between 3 rounds, the strength will not decrease.When the strongest strength is the most powerful, the [martial arts] [qi] [qi] will enter a high state.</w:t>
        <w:br/>
        <w:t>After 3 selected [Decisions],</w:t>
        <w:br/>
        <w:t>Will start attacking.■ Single instructions</w:t>
        <w:br/>
        <w:t>Can be used for 3 accumulation</w:t>
        <w:br/>
        <w:t>Martial arts instructions.(The text is yellow)</w:t>
        <w:br/>
        <w:t>Related instructions with martial arts [Speed ​​on the Wind].(The text is white)</w:t>
        <w:br/>
        <w:t>The number of times that instructions can use</w:t>
        <w:br/>
        <w:t>About martial arts</w:t>
        <w:br/>
        <w:t>After you have a specific instruction, you can use [martial arts].</w:t>
        <w:br/>
        <w:t>This is the nirvana that can seal all the instructions of the opponent.However, except for [Specifies] and [Black Strike], you need special skills, and except for [Gas] [qi], the strength must be more than half of it.When using martial arts, you must select the name of martial arts from the [martial arts] instructions.Only three must be instructions for light, and martial arts cannot be used.</w:t>
        <w:br/>
        <w:t>[Sudden Stranger] [Slash] [Pavilion],</w:t>
        <w:br/>
        <w:t>You can choose [martial arts].Then select the martial arts [Black Strike].</w:t>
        <w:br/>
        <w:t>Black bruises!</w:t>
        <w:br/>
        <w:t>Heads -up instruction</w:t>
        <w:br/>
        <w:t>● The deputy instructions of martial arts</w:t>
        <w:br/>
        <w:t>Page 37 Page 37 Single -headed pictures will appear when you start a heads -up in battle and wait.</w:t>
        <w:br/>
        <w:t>※ When both sides use martial arts, only martial arts with high priority will be used.If the same priority, the following ways are resolved.A: Both sides play effects B: Cancel off each other C, D: Cumulative rules of damage and heads of heads</w:t>
        <w:br/>
        <w:t>First, the opponent's physical strength is even victory.</w:t>
        <w:br/>
        <w:t>Choose 3 instructions, and then compare with the opponent's instructions. If you win, you can attack your opponent.Even if he escaped halfway, he was defeated.No time.▼ The same instructions as their opponents ...</w:t>
        <w:br/>
        <w:t>The two sides came out of [Stabbing] and [Break]. If this attack that belongs to the same system is a tie, neither party will be injured.But the damage will be accumulated to the next attack.If the hand is more than 2 or 3 times, the degree of damage will become higher and higher.</w:t>
        <w:br/>
        <w:t>Names must instruction general effects, stunts are preferred</w:t>
        <w:br/>
        <w:t>Resume avoiding × 3 recovery physical strength.Restore consumption A</w:t>
        <w:br/>
        <w:t>Getting gas chop × 3 to restore strength.When the highest strength will become a high state (→ P.16).Gas -A</w:t>
        <w:br/>
        <w:t>减 少 × 3 reduces the strength of the opponent and restores its own strength.When the highest strength will become high</w:t>
        <w:br/>
        <w:t>Ang State (→ P.16).气 气 A</w:t>
        <w:br/>
        <w:t>Counterattack the instructions of the opponent of the opponent.Counterattack consumption B</w:t>
        <w:br/>
        <w:t>Anti -cutting × 3 bomb back to the opponent's instructions and reduce the strength of the opponent.Anti -cut consumption B</w:t>
        <w:br/>
        <w:t>Three -stage thorns × 3 give great damage.Three -stage consumption C</w:t>
        <w:br/>
        <w:t>Spiral Steal Slap × 3 Reduce the strength of the opponent and give great damage.Spiral Consumption C</w:t>
        <w:br/>
        <w:t>Black stabbing chopping interprets great damage.-Call consumer D</w:t>
        <w:br/>
        <w:t>The quick slamming and killing cut off to reduce the strength of the opponent and give great harm.-Stegration D Sudden Winning "Cut", "Chop", Losing "Avoiding" Slap attack power: Small</w:t>
        <w:br/>
        <w:t>Each round will be added (the total amount is certain)</w:t>
        <w:br/>
        <w:t>Sudden killing power: medium and consumer strength</w:t>
        <w:br/>
        <w:t>Winning "cut", losing "sudden" and "avoiding" chopping attack power: small</w:t>
        <w:br/>
        <w:t>Cutting attack power: medium and consumer strength</w:t>
        <w:br/>
        <w:t>Winning "Avoiding", Losing "Sudden" and "Cut" to insert attack power: Small</w:t>
        <w:br/>
        <w:t>Cut off attack power: medium and consumer strength</w:t>
        <w:br/>
        <w:t>Avoid winning "Sudden" and "cutting", losing "cut" to avoid success, the opponent will fall into a state of disappointment.And the next round cannot be attacked, and the damage will become larger.</w:t>
        <w:br/>
        <w:t>Defense effective defense can reduce the damage caused by opponent attacks.You can choose at any time</w:t>
        <w:br/>
        <w:t>Escape will be given priority, but if it fails, it will be attacked by the opponent to escape from the heads of the heads.If failed, it will be lost (→ P.16).</w:t>
        <w:br/>
        <w:t>Martial arts are better than all attacks, and may be avoided by the necessary instructions to be used.There are also martial arts that can not be used if you have learned stunt.When the strength is the greatest, the power will rise.Painting and operation [Single -up] Single -up</w:t>
        <w:br/>
        <w:t>Painting and operation [Single -up]</w:t>
        <w:br/>
        <w:t>12</w:t>
        <w:br/>
        <w:t>/36 "Three Kingdoms"</w:t>
        <w:br/>
        <w:t>Top</w:t>
        <w:br/>
        <w:t xml:space="preserve"> Please read before the game</w:t>
        <w:br/>
        <w:t xml:space="preserve"> Game manual</w:t>
        <w:br/>
        <w:t>Game Manual (Excerpt)</w:t>
        <w:br/>
        <w:t xml:space="preserve"> Powerful enhanced manual</w:t>
      </w:r>
    </w:p>
    <w:p>
      <w:r>
        <w:rPr>
          <w:b/>
        </w:rPr>
        <w:t>Page: 13</w:t>
      </w:r>
    </w:p>
    <w:p>
      <w:r>
        <w:t>戰鬥 單挑 舌 戰 戰 略</w:t>
        <w:br/>
        <w:t>19 Sangoku-shi X</w:t>
        <w:br/>
        <w:t xml:space="preserve"> 18 Sangoku-shi X戰 役</w:t>
        <w:br/>
        <w:t>畫 面 與 操 作 【 戰 鬥 】戰鬥</w:t>
        <w:br/>
        <w:t>畫 面 與 操 作 【 戰 鬥 】</w:t>
        <w:br/>
        <w:t>戰鬥畫面時的操作</w:t>
        <w:br/>
        <w:t>■全體指令</w:t>
        <w:br/>
        <w:t>我方主軍</w:t>
        <w:br/>
        <w:t>我方客軍敵方主軍敵方客軍■部隊顏色分別</w:t>
        <w:br/>
        <w:t>會影響計略或火的延燒方向。北■天候、風向■地形與設施</w:t>
        <w:br/>
        <w:t>輪到該部隊行動時，就會顯示出來。攻擊、計略會在畫面中央顯示出副指令。■戰鬥指令</w:t>
        <w:br/>
        <w:t>本隊會顯示出武將的臉孔。■部隊</w:t>
        <w:br/>
        <w:t>■部隊情報</w:t>
        <w:br/>
        <w:t>必須的</w:t>
        <w:br/>
        <w:t>機動力</w:t>
        <w:br/>
        <w:t>執行次數</w:t>
        <w:br/>
        <w:t>（可連續執行3次【肉搏】攻擊）■部隊、地形的標誌</w:t>
        <w:br/>
        <w:t>攻擊範圍（範圍內有可攻擊的</w:t>
        <w:br/>
        <w:t>對象）。點選則進行攻擊。</w:t>
        <w:br/>
        <w:t>攻擊範圍（範圍內 沒有可攻擊</w:t>
        <w:br/>
        <w:t>的對象）。</w:t>
        <w:br/>
        <w:t>士兵數</w:t>
        <w:br/>
        <w:t>士氣防禦度</w:t>
        <w:br/>
        <w:t>移動後可攻擊的地點。</w:t>
        <w:br/>
        <w:t>可選擇當作計略等目標的部</w:t>
        <w:br/>
        <w:t>隊。</w:t>
        <w:br/>
        <w:t>可選擇當作計略等目標的地點。用點選方式來選擇。</w:t>
        <w:br/>
        <w:t>陷阱的位置。</w:t>
        <w:br/>
        <w:t>■小地圖</w:t>
        <w:br/>
        <w:t>將框內的地形顯示到畫面上。在地圖上點選或是拖曳外框，就會捲動。輪到</w:t>
        <w:br/>
        <w:t>行動的部隊會閃爍。</w:t>
        <w:br/>
        <w:t>降到0的話，部隊就壞滅。士兵數</w:t>
        <w:br/>
        <w:t>經驗值</w:t>
        <w:br/>
        <w:t>傷兵降到0的話，就會陷入敗退狀態而撤退。</w:t>
        <w:br/>
        <w:t>率領部隊武將的能</w:t>
        <w:br/>
        <w:t>力。分隊只有7成的能力。表示是軍勢長的本</w:t>
        <w:br/>
        <w:t>隊。部隊狀態（→P.22）。</w:t>
        <w:br/>
        <w:t>部隊擁有的艦船。沒有時就搭乘「走舸」。</w:t>
        <w:br/>
        <w:t>部隊的經驗。越高的話，部隊的攻擊</w:t>
        <w:br/>
        <w:t>力、守備力等等都會上升。</w:t>
        <w:br/>
        <w:t>在陣、砦、城塞、田地待命就會恢復。</w:t>
        <w:br/>
        <w:t>用計略【治癒】也可恢復。士氣</w:t>
        <w:br/>
        <w:t>進行移動或執行【攻擊】【計略】等就會消費，執行【待命】就會恢復。待命時若還有機動力，則可將其一半繼承到下一回合（最大40）。部隊經驗、武將的武力或智力越高，機動力就越高。只有輪到行動時才會表示。機動力</w:t>
        <w:br/>
        <w:t>戰鬥必勝法　第38頁當主人公是軍勢長時，可操縱我方軍勢所有的部隊。</w:t>
        <w:br/>
        <w:t>▼給部隊的命令</w:t>
        <w:br/>
        <w:t>輪到行動時，可下命令給部隊。到機動力用完為止，可持續移動或執行戰鬥指令。選擇【待命】就結束行動。</w:t>
        <w:br/>
        <w:t>▼捲動</w:t>
        <w:br/>
        <w:t>將游標移到畫面邊緣。小地圖也可以捲動。</w:t>
        <w:br/>
        <w:t>在移動範圍內</w:t>
        <w:br/>
        <w:t>（藍格子）移動。</w:t>
        <w:br/>
        <w:t>執行攻擊或計</w:t>
        <w:br/>
        <w:t>略。沒有與敵人相鄰的話，也可再度移動。</w:t>
        <w:br/>
        <w:t>當機動力用完後，</w:t>
        <w:br/>
        <w:t>就待命。戰鬥畫面 用【戰鬥】進攻都市，或是軍勢間互相衝突，畫面就會出現。</w:t>
        <w:br/>
        <w:t>1P .20</w:t>
        <w:br/>
        <w:t>藍色：增加的數量　紅色：減少的數量</w:t>
        <w:br/>
        <w:t>【勝利條件】</w:t>
        <w:br/>
        <w:t>滿足下列條件，就是我方勢</w:t>
        <w:br/>
        <w:t>力的勝利。˙</w:t>
        <w:tab/>
        <w:t>打倒敵方主軍的軍勢長。</w:t>
        <w:br/>
        <w:t>˙</w:t>
        <w:tab/>
        <w:t>敵勢力君主以客軍身份參戰時，打倒君主。</w:t>
        <w:br/>
        <w:t>˙</w:t>
        <w:tab/>
        <w:t>城門戰中將內側城門、市街戰中將政廳的防禦度降為0。</w:t>
        <w:br/>
        <w:t>˙防守30天（防守側）。戰鬥的勝敗南西</w:t>
        <w:br/>
        <w:t>東機能 顯示機能指令（→P.8）。無法儲存、載入。</w:t>
        <w:br/>
        <w:t>情報顯示軍勢情報、武將情報（→P.60）、部隊情報。</w:t>
        <w:br/>
        <w:t>行動力</w:t>
        <w:br/>
        <w:tab/>
        <w:t>部隊情報的「行動力」跟行動順序有關。行動力累積到</w:t>
        <w:br/>
        <w:t>1000的部隊就可行動。</w:t>
        <w:br/>
        <w:t>委任 將部隊的行動委任給電腦、或是取消委任。</w:t>
        <w:br/>
        <w:t>行動順序</w:t>
        <w:tab/>
        <w:t>顯示輪到行動的順序。士氣、武將統率</w:t>
        <w:br/>
        <w:t>越高的部隊，會越早輪到。</w:t>
        <w:br/>
        <w:tab/>
        <w:t>是軍勢長的本隊。</w:t>
        <w:br/>
        <w:t>攻擊範圍點選後，再將游標移到各部隊，就可確認其攻擊範圍。再點一次，就會回到輸入指令畫面。</w:t>
        <w:br/>
        <w:t>城門防禦度（水藍色計量表）降到0的話就會開啟，攻方的部隊就可進入城中。</w:t>
        <w:br/>
        <w:t>政廳防禦度（水藍色計量表）降到0的話就是攻方的勝利，會在市街戰登場。</w:t>
        <w:br/>
        <w:t>城牆步兵系、弓兵系的部隊，可登上城牆（需要20機動力）。機動力不夠時，可用待命來累積吧。攻方有可能攀登失敗。規模越大的都市，城牆越難攀登。</w:t>
        <w:br/>
        <w:t>工作物在此待命可讓傷兵恢復。會在據點的野戰中登場。</w:t>
        <w:br/>
        <w:t>田地 在此待命可讓傷兵恢復。</w:t>
        <w:br/>
        <w:t>堰攻擊到防禦度變0的話，就會潰堤氾濫。氾濫範圍每天都會變大。</w:t>
        <w:br/>
        <w:t>河若部隊被沖到戰場外就算撤退。擁有特技「提督」就不會被沖走。擁有艦船的話，就不易被沖走。</w:t>
        <w:br/>
        <w:t>13</w:t>
        <w:br/>
        <w:t>/36 『三國志Ⅹ』</w:t>
        <w:br/>
        <w:t>TOP</w:t>
        <w:br/>
        <w:t xml:space="preserve"> 請於遊戲前一讀</w:t>
        <w:br/>
        <w:t xml:space="preserve"> 遊戲說明書</w:t>
        <w:br/>
        <w:t>遊戲說明書（摘錄）</w:t>
        <w:br/>
        <w:t xml:space="preserve"> 威力加強手冊</w:t>
        <w:br/>
      </w:r>
    </w:p>
    <w:p>
      <w:r>
        <w:t>Fighting single -up tongue war strategy</w:t>
        <w:br/>
        <w:t>19 SANGOKU-SHI X</w:t>
        <w:br/>
        <w:t xml:space="preserve"> 18 SANGOKU-SHI X battle</w:t>
        <w:br/>
        <w:t>Painting and operation [Battle] Fighting</w:t>
        <w:br/>
        <w:t>Painting and operation [Battle]</w:t>
        <w:br/>
        <w:t>Operation during the battle screen</w:t>
        <w:br/>
        <w:t>■ All instructions</w:t>
        <w:br/>
        <w:t>Our main army</w:t>
        <w:br/>
        <w:t>Our customer army enemy army enemy and guest army ■ troops color separately</w:t>
        <w:br/>
        <w:t>It will affect the direction of the sterile or fire.North ■ weather, wind direction ■ terrain and facilities</w:t>
        <w:br/>
        <w:t>When it is the turn of the army, it will be displayed.Attack and strategy will show the sub -instructions in the center of the picture.■ Battle instructions</w:t>
        <w:br/>
        <w:t>The team will show the general's face.■</w:t>
        <w:br/>
        <w:t>■ Army information</w:t>
        <w:br/>
        <w:t>necessary</w:t>
        <w:br/>
        <w:t>Mobility</w:t>
        <w:br/>
        <w:t>Number of executions</w:t>
        <w:br/>
        <w:t>(Can be executed continuously 3 times [combat] attack) ■ The logo of the troops and terrain</w:t>
        <w:br/>
        <w:t>Attack scope (there is attack within the scope</w:t>
        <w:br/>
        <w:t>Object).Click to attack.</w:t>
        <w:br/>
        <w:t>Attack scope (no attack within the scope</w:t>
        <w:br/>
        <w:t>Object).</w:t>
        <w:br/>
        <w:t>Number of soldiers</w:t>
        <w:br/>
        <w:t>Morale defense</w:t>
        <w:br/>
        <w:t>Place that can attack after moving.</w:t>
        <w:br/>
        <w:t>You can choose to be a head of the goal and other goals</w:t>
        <w:br/>
        <w:t>Team.</w:t>
        <w:br/>
        <w:t>You can choose to be a place where the goals such as the strategy.Select it by pointing.</w:t>
        <w:br/>
        <w:t>The location of the trap.</w:t>
        <w:br/>
        <w:t>■ Small map</w:t>
        <w:br/>
        <w:t>Display the terrain in the frame on the screen.When you click on the map or drag the outer frame, you will roll.Turn</w:t>
        <w:br/>
        <w:t>The troops of the operation will flash.</w:t>
        <w:br/>
        <w:t>If it is reduced to 0, the troops will be destroyed.Number of soldiers</w:t>
        <w:br/>
        <w:t>Experience</w:t>
        <w:br/>
        <w:t>If the wounded to 0 will fall into a state of defeat and retreat.</w:t>
        <w:br/>
        <w:t>The ability to lead the army general</w:t>
        <w:br/>
        <w:t>force.The team has only 70 % of its abilities.Expressing a long military edition</w:t>
        <w:br/>
        <w:t>Team.Army status (→ P.22).</w:t>
        <w:br/>
        <w:t>The ship owned by the army.When not, take "walking".</w:t>
        <w:br/>
        <w:t>Army experience.The higher the higher, the attack of the army</w:t>
        <w:br/>
        <w:t>Power, defense, and so on will increase.</w:t>
        <w:br/>
        <w:t>In battle, village, city plugs, and field standby, they will be restored.</w:t>
        <w:br/>
        <w:t>Usage is omitted [Treatment] can also be restored.Morale</w:t>
        <w:br/>
        <w:t>Move or execute [attack] [strategy], etc., will consume, and will be recovered when you execute [standby].If there is still a motor power when you live, you can inherit half of it to the next round (maximum 40).The higher the force of the army, the higher the force or intelligence of the general, the higher the mobility.Only when it is the turn.Mobility</w:t>
        <w:br/>
        <w:t>Page 38 of the Fighting Method is when the protagonist is long in the military, and can manipulate all the troops of our military.</w:t>
        <w:br/>
        <w:t>▼ Order to the army</w:t>
        <w:br/>
        <w:t>When it is turn, you can order the troops.Until the mobility is used up, it can move or execute the combat command.Select [standby] to end the operation.</w:t>
        <w:br/>
        <w:t>▼ Rolling</w:t>
        <w:br/>
        <w:t>Move the tie to the edge of the screen.Small maps can also be rolled.</w:t>
        <w:br/>
        <w:t>In the range of movement</w:t>
        <w:br/>
        <w:t>(Blue grid) Move.</w:t>
        <w:br/>
        <w:t>Executive attack or calculation</w:t>
        <w:br/>
        <w:t>slightly.If you are not adjacent to the enemy, you can move again.</w:t>
        <w:br/>
        <w:t>After the motor power is used up,</w:t>
        <w:br/>
        <w:t>Just stand up.The battle screen uses [fighting] to attack the city, or conflict between the military situation, and the picture will appear.</w:t>
        <w:br/>
        <w:t>1P. 20</w:t>
        <w:br/>
        <w:t>Blue: Increased number of red: decreased quantity</w:t>
        <w:br/>
        <w:t>【Victory Condition】</w:t>
        <w:br/>
        <w:t>To meet the following conditions, it is our potential</w:t>
        <w:br/>
        <w:t>Victory.军 The military head of the enemy's main forces.</w:t>
        <w:br/>
        <w:t>君 When the enemy of the enemy joined the war as a guest army, he defeated the monarch.</w:t>
        <w:br/>
        <w:t>The defensiveness of the inner city gate and the city battle of the city battle in the city gate was reduced to 0.</w:t>
        <w:br/>
        <w:t>防 30 days of defense (defensive side).The victory or defeat of the battle</w:t>
        <w:br/>
        <w:t>East function display functional instructions (→ P.8).Unable to store or load.</w:t>
        <w:br/>
        <w:t>Intelligence shows military information, military general intelligence (→ P.60), and army intelligence.</w:t>
        <w:br/>
        <w:t>Action force</w:t>
        <w:br/>
        <w:t>The "action" of troops information is related to the order of action.Cumulative action</w:t>
        <w:br/>
        <w:t>1000 troops can act.</w:t>
        <w:br/>
        <w:t>The appointment of the army's action to the computer or the cancellation of the appointment.</w:t>
        <w:br/>
        <w:t>The order of action is displayed in the order of rotation.Morale, general general rate</w:t>
        <w:br/>
        <w:t>The higher the troops, the earlier the troops.</w:t>
        <w:br/>
        <w:t>It is the military position.</w:t>
        <w:br/>
        <w:t>After the attack range is selected, the cursor is moved to each unit to confirm its attack range.If you click again, you will return to the instructions.</w:t>
        <w:br/>
        <w:t>If the city gate defense (water blue meter) drops to 0, it will be opened, and the attacking troops can enter the city.</w:t>
        <w:br/>
        <w:t>If the defense (water blue metering table) is reduced to 0 is the victory of the attacker, and will appear in the city street.</w:t>
        <w:br/>
        <w:t>The troops of the city wall infantry department and the bow soldier can be boarded on the city wall (need 20 motor power).When the motor is not enough, it can be accumulated with standby.The attacker may be climbing.The larger the city, the more difficult the city walls are climbing.</w:t>
        <w:br/>
        <w:t>The work of the work here can restore the wounded soldiers.Will appear in the field of the stronghold.</w:t>
        <w:br/>
        <w:t>Fields are here to restore the wounded soldiers.</w:t>
        <w:br/>
        <w:t>If the weir attacks the defense degree 0, the embankment will be flooded.The scope of flooding will grow every day.</w:t>
        <w:br/>
        <w:t>Heruo troops were rushed outside the battlefield even retreating.With the stunt "Du Governor", it will not be washed away.If you have a ship, it is not easy to be washed away.</w:t>
        <w:br/>
        <w:t>13</w:t>
        <w:br/>
        <w:t>/36 "Three Kingdoms"</w:t>
        <w:br/>
        <w:t>Top</w:t>
        <w:br/>
        <w:t xml:space="preserve"> Please read before the game</w:t>
        <w:br/>
        <w:t xml:space="preserve"> Game manual</w:t>
        <w:br/>
        <w:t>Game Manual (Excerpt)</w:t>
        <w:br/>
        <w:t xml:space="preserve"> Powerful enhanced manual</w:t>
      </w:r>
    </w:p>
    <w:p>
      <w:r>
        <w:rPr>
          <w:b/>
        </w:rPr>
        <w:t>Page: 14</w:t>
      </w:r>
    </w:p>
    <w:p>
      <w:r>
        <w:t>戰鬥 單挑 舌 戰 戰 略</w:t>
        <w:br/>
        <w:t>21 Sangoku-shi X</w:t>
        <w:br/>
        <w:t xml:space="preserve"> 20 Sangoku-shi X戰 役</w:t>
        <w:br/>
        <w:t>戰鬥指令</w:t>
        <w:br/>
        <w:t>戰場共有下列3種，各有其勝利條件（→P.19）。</w:t>
        <w:br/>
        <w:t>【野戰】</w:t>
        <w:br/>
        <w:t>在據點或街道上發生，軍勢間產生</w:t>
        <w:br/>
        <w:t>的戰鬥。【城門戰】</w:t>
        <w:br/>
        <w:t>進攻都市或都市被攻擊時發生。【市街戰】</w:t>
        <w:br/>
        <w:t>攻方在城門戰勝利後，就會開始市街戰。戰場的種類</w:t>
        <w:br/>
        <w:t>※</w:t>
        <w:tab/>
        <w:t>在城門戰時，若太守被俘虜，則不會發生市街戰。發生城門戰會讓都市治安下降，若又發生市街戰，則農業、商業、技術也</w:t>
        <w:br/>
        <w:t>都會下降。指令 內容 條件 機動力</w:t>
        <w:br/>
        <w:t>移動 進行移動。移動範圍會因部隊機動力跟地形而有所不同。 －</w:t>
        <w:br/>
        <w:t>轉換方向改變部隊方向。</w:t>
        <w:br/>
        <w:t>受到後方跟側面攻擊，損傷會加大。射擊的攻擊範圍也會改變。0</w:t>
        <w:br/>
        <w:t>攻擊肉搏 攻擊相鄰的敵方部隊或設施。 4</w:t>
        <w:br/>
        <w:t>齊攻包圍敵方部隊或設施之後一起攻擊。</w:t>
        <w:br/>
        <w:t>操作用我方2部隊以上圍住敵方部隊後，點選</w:t>
        <w:br/>
        <w:t xml:space="preserve"> 再選擇【齊</w:t>
        <w:br/>
        <w:t>攻】。特技：齊攻 6</w:t>
        <w:br/>
        <w:t>弓箭用弓箭攻擊遠處的敵方部隊或設施。</w:t>
        <w:br/>
        <w:t>操作進行移動取轉換方向，讓敵方部隊進入</w:t>
        <w:br/>
        <w:t xml:space="preserve"> 的攻擊範圍後</w:t>
        <w:br/>
        <w:t>再點選</w:t>
        <w:br/>
        <w:t xml:space="preserve"> 。兵種：弓兵系　　　突騎兵兵器：井闌5</w:t>
        <w:br/>
        <w:t>（井 闌：3）</w:t>
        <w:br/>
        <w:t>火矢用火矢攻擊遠處的敵方部隊或設施。有可能造成攻擊地點失火。</w:t>
        <w:br/>
        <w:t>操作進行移動或轉換方向，讓敵方部隊進入</w:t>
        <w:br/>
        <w:t xml:space="preserve"> 的攻擊範圍後</w:t>
        <w:br/>
        <w:t>選擇【火矢】</w:t>
        <w:br/>
        <w:t xml:space="preserve"> 。特技：火矢兵種：弓兵系　　　突騎兵兵器：井闌6</w:t>
        <w:br/>
        <w:t>（井闌：4）</w:t>
        <w:br/>
        <w:t>突擊對相鄰的敵方部隊進行突擊。可給予比肉搏更大的損傷，也可</w:t>
        <w:br/>
        <w:t>能發生單挑。也能夠讓敵方後退或是造成混亂（→P.22）。特技：突擊 6</w:t>
        <w:br/>
        <w:t>投石從城牆上丟石頭攻擊</w:t>
        <w:br/>
        <w:t>操作在城牆上跟城牆下部隊鄰接時，點選</w:t>
        <w:br/>
        <w:t xml:space="preserve"> 後再選擇【投</w:t>
        <w:br/>
        <w:t>石】。8</w:t>
        <w:br/>
        <w:t>霹靂用霹靂車攻擊敵方部隊或設施。可越過城牆攻擊。用【組裝】建造霹靂車後就可執行。兵器：霹靂車 8</w:t>
        <w:br/>
        <w:t>木獸用火炎攻擊敵方部隊或設施。與目標之間若有其他部隊，也可一併攻擊，但我方也會受到損害。用【組裝】建造木獸後就可執行。兵器：木獸 8</w:t>
        <w:br/>
        <w:t>潛行秘密的行軍。就算跟敵方部隊相鄰的地方也能順利通過。但比一般的移動要消費更多的機動力。特技：隱密 一指令 內容 條件 機動力</w:t>
        <w:br/>
        <w:t>組裝組裝建造兵器。</w:t>
        <w:br/>
        <w:t>變更兵種為組裝兵器之兵種（→P.23）。兵器：衝車、井闌、</w:t>
        <w:br/>
        <w:t>霹靂車、木獸10</w:t>
        <w:br/>
        <w:t>拆解 將「組裝」的部隊回歸原有兵種。 10</w:t>
        <w:br/>
        <w:t>計略火計在相鄰地點放火。火會因風向而擴散開來。下雨或執行【滅火】。火就會消失。</w:t>
        <w:br/>
        <w:t>條件◎在河、毒泉、城牆等場所無法執行。◎下雨、起霧、下雪時無法執行。6</w:t>
        <w:br/>
        <w:t>陷阱在當地挖掘陷阱。掉入其中的敵方會受到損傷或陷入混亂。</w:t>
        <w:br/>
        <w:t>條件◎可實施的地方有：街道、平原、森林、田地。◎</w:t>
        <w:tab/>
        <w:t>當兵種是象兵、與敵方部隊相鄰、正在組裝兵器、身為在野武將等時候，將無法使用。特技：地理</w:t>
        <w:br/>
        <w:t>資金：2006</w:t>
        <w:br/>
        <w:t>落石推落岩石，讓敵方部隊受到損傷。</w:t>
        <w:br/>
        <w:t>條件◎在岩石區才可執行。◎</w:t>
        <w:tab/>
        <w:t>當兵種為象兵、與敵方部隊相鄰時，將無法使用。</w:t>
        <w:br/>
        <w:t>▲岩場特技：地理 8</w:t>
        <w:br/>
        <w:t>變天 改變天氣。天氣會影響計略跟延燒方向。 特技：天文 10</w:t>
        <w:br/>
        <w:t>風變 變更風向。風向會影響火延燒的方向。 特技：天文 8</w:t>
        <w:br/>
        <w:t>落雷以雷擊打敵方部隊或設施。落雷處可能發生火災或混亂（→P.22）。失敗的話，我方部隊會受到損傷。</w:t>
        <w:br/>
        <w:t>條件◎只有天氣下雨時才可使用。特技：</w:t>
        <w:br/>
        <w:t>天文＋仙人18</w:t>
        <w:br/>
        <w:t>治療 治療自己部隊或相鄰部隊的傷兵。 特技：醫者 6</w:t>
        <w:br/>
        <w:t>混亂 讓相鄰的敵方部隊陷入混亂（→P.22）。 特技：混亂 12</w:t>
        <w:br/>
        <w:t>鎮靜當相鄰的我方部隊陷入混亂或暴走（→P.22）時，讓其鎮靜下來。特技：鎮靜 4</w:t>
        <w:br/>
        <w:t>引誘將敵方部隊引誘到我方部隊來。</w:t>
        <w:br/>
        <w:t>受到引誘的部隊會陷入暴走（→P.22）狀態。特技：引誘 10</w:t>
        <w:br/>
        <w:t>鼓舞提高自己部隊的士氣，若跟我方部隊相鄰，該部隊士氣也會提</w:t>
        <w:br/>
        <w:t>高。特技：鼓舞 6</w:t>
        <w:br/>
        <w:t>伏兵成為伏兵狀態，從敵方眼中消失。</w:t>
        <w:br/>
        <w:t>可伏擊進入的敵方部隊。可能造成混亂（→P.22）。離開森林</w:t>
        <w:br/>
        <w:t>就會解除。</w:t>
        <w:br/>
        <w:t>條件◎需在森林之中。◎當與敵方部隊相鄰時無法使用。◎兵種為象兵時無法使用。◎正在組裝兵器時無法執行。6</w:t>
        <w:br/>
        <w:t>倒戈通知約好倒戈的武將，要他進行倒戈。</w:t>
        <w:br/>
        <w:t>條件◎</w:t>
        <w:tab/>
        <w:t>需在戰鬥前用【內通】（→P.57）約定好。</w:t>
        <w:br/>
        <w:t>◎</w:t>
        <w:tab/>
        <w:t>約好內通的武將為軍勢長時無法使用。6</w:t>
        <w:br/>
        <w:t>※支隊無法使用【滅火】以外的計略。畫 面 與 操 作 【 戰 鬥 】戰鬥</w:t>
        <w:br/>
        <w:t>畫 面 與 操 作 【 戰 鬥 】</w:t>
        <w:br/>
        <w:t>14</w:t>
        <w:br/>
        <w:t>/36 『三國志Ⅹ』</w:t>
        <w:br/>
        <w:t>TOP</w:t>
        <w:br/>
        <w:t xml:space="preserve"> 請於遊戲前一讀</w:t>
        <w:br/>
        <w:t xml:space="preserve"> 遊戲說明書</w:t>
        <w:br/>
        <w:t>遊戲說明書（摘錄）</w:t>
        <w:br/>
        <w:t xml:space="preserve"> 威力加強手冊</w:t>
        <w:br/>
      </w:r>
    </w:p>
    <w:p>
      <w:r>
        <w:t>Fighting single -up tongue war strategy</w:t>
        <w:br/>
        <w:t>21 SANGOKU-SHI X</w:t>
        <w:br/>
        <w:t xml:space="preserve"> 20 SANGOKU-SHI X war service</w:t>
        <w:br/>
        <w:t>Combat instruction</w:t>
        <w:br/>
        <w:t>There are three types of battlefields, each with its own victory (→ P.19).</w:t>
        <w:br/>
        <w:t>【Field Battle】</w:t>
        <w:br/>
        <w:t>Occurred on the stronghold or on the street, the military situation occurred</w:t>
        <w:br/>
        <w:t>battle.【Gate Battle】</w:t>
        <w:br/>
        <w:t>Attacking the city or the city occurs when it is attacked.【City Street War】</w:t>
        <w:br/>
        <w:t>After the attacker wins in the city gate, he will start the city battle.Type of battlefield</w:t>
        <w:br/>
        <w:t>※ During the city gate, if the eunuch is captured, there will be no city street war.The occurrence of urban warfare will reduce urban public security. If the street war occurs, agriculture, commerce, and technology will also</w:t>
        <w:br/>
        <w:t>It will decline.Directive content conditions Mobility</w:t>
        <w:br/>
        <w:t>Move movement.The range of movement will vary from the troops to the terrain.-</w:t>
        <w:br/>
        <w:t>Change the direction of the troops.</w:t>
        <w:br/>
        <w:t>Disposal will be increased by the rear and side attacks.The attack range of shooting will also change.0</w:t>
        <w:br/>
        <w:t>Attack melee attack adjacent enemy forces or facilities.4</w:t>
        <w:br/>
        <w:t>Siege the enemy forces or facilities together.</w:t>
        <w:br/>
        <w:t>After the operation is surrounded by the enemy forces above the 2 troops, click</w:t>
        <w:br/>
        <w:t xml:space="preserve"> Choose [Qi</w:t>
        <w:br/>
        <w:t>attack】.Slux: Qi attack 6</w:t>
        <w:br/>
        <w:t>Bow and arrows attack the enemy forces or facilities in the distance.</w:t>
        <w:br/>
        <w:t>Operation to move the direction of conversion to allow the enemy forces to enter</w:t>
        <w:br/>
        <w:t xml:space="preserve"> After the attack range</w:t>
        <w:br/>
        <w:t>Click again</w:t>
        <w:br/>
        <w:t xml:space="preserve"> EssenceSoldiers: Gonglin Simmers Weapon: Well Lang 5</w:t>
        <w:br/>
        <w:t>(Jing Lang: 3)</w:t>
        <w:br/>
        <w:t>Huayan attacks the enemy forces or facilities in the distance with Huayan.It is possible to cause fire locations.</w:t>
        <w:br/>
        <w:t>The operation of the operation is moved or converted to let the enemy forces enter</w:t>
        <w:br/>
        <w:t xml:space="preserve"> After the attack range</w:t>
        <w:br/>
        <w:t>Choose [Huayan]</w:t>
        <w:br/>
        <w:t xml:space="preserve"> EssenceSpecialty: Huayan Bing: Arcvatic Cavalry Weapon: Well Lang 6</w:t>
        <w:br/>
        <w:t>(Jing Lang: 4)</w:t>
        <w:br/>
        <w:t>The assault assaults the adjacent enemy forces.Can be given greater damage than melee, or</w:t>
        <w:br/>
        <w:t>Can be desired.It can also let the enemy retreat or cause confusion (→ P.22).Slux: Assault 6</w:t>
        <w:br/>
        <w:t>Losted stones from the city wall to attack</w:t>
        <w:br/>
        <w:t>When the operation is adjacent to the troops under the city wall, click</w:t>
        <w:br/>
        <w:t xml:space="preserve"> Then select [vote</w:t>
        <w:br/>
        <w:t>stone】.8</w:t>
        <w:br/>
        <w:t>Thunderbolt uses Perak to attack the enemy forces or facilities.But crossing the city wall attack.Use [assembly] to be executed after building a thunderbolt.Weapon: Perak 8</w:t>
        <w:br/>
        <w:t>Wooden beast attacks enemy forces or facilities with fire inflammation.If there are other troops with the goals, we can also attack them together, but we will also be damaged.Use [assembly] to build a wooden beast.Weapon: Wooden Beast 8</w:t>
        <w:br/>
        <w:t>Stealing secret march.It can be passed smoothly even with the enemy forces adjacent to the enemy forces.But more mobility is consumed than ordinary mobile.Specialty: Hidden secret instruction content conditions Mobility mobility</w:t>
        <w:br/>
        <w:t>Assemble and build weapons.</w:t>
        <w:br/>
        <w:t>Change the arms as the arms of assembly weapon (→ P.23).Weapon: Bound, well,</w:t>
        <w:br/>
        <w:t>Perak car, wood beast 10</w:t>
        <w:br/>
        <w:t>The dismantling will return to the original arms.10</w:t>
        <w:br/>
        <w:t>The torch torch set fire at the adjacent place.Fire will spread by the wind direction.Rain or execute [fire extinguishing].Fire will disappear.</w:t>
        <w:br/>
        <w:t>Conditions ◎ It cannot be implemented in places such as river, poison spring, and city walls.◎ It cannot be executed when it rains, fog, and snow.6</w:t>
        <w:br/>
        <w:t>The trap is excavated locally.The enemy falling into it will be damaged or caught in chaos.</w:t>
        <w:br/>
        <w:t>Conditions ◎ The place where it can be implemented is: streets, plains, forests, fields.◎ When the arms are elephant soldiers, adjacent to the enemy forces, are assembling weapons, and as a wild general, they will be unavailable.Slux: Geography</w:t>
        <w:br/>
        <w:t>Fund: 2006</w:t>
        <w:br/>
        <w:t>The falling stone pushed down the rock and damaged the enemy forces.</w:t>
        <w:br/>
        <w:t>Conditions ◎ It can only be implemented in the rock area.◎ When the arms are elephant soldiers and are adjacent to the enemy forces, they will not be used.</w:t>
        <w:br/>
        <w:t>▲ Rock Farm Stepping: Geography 8</w:t>
        <w:br/>
        <w:t>Change the weather.The weather will affect the direction of the burn in a slight extension.Special: Astronomy 10</w:t>
        <w:br/>
        <w:t>Wind change changes.The direction of the wind will affect the direction of fire and burning.Specialty: Astronomy 8</w:t>
        <w:br/>
        <w:t>Lightning fight against enemy forces or facilities with lightning strikes.Fire or chaos may occur (→ P.22).If it fails, our troops will be damaged.</w:t>
        <w:br/>
        <w:t>Conditions ◎ It can only be used when the weather is raining.trick:</w:t>
        <w:br/>
        <w:t>Astronomical + Fairy 18</w:t>
        <w:br/>
        <w:t>Treatment and treatment of wounded soldiers in their own or neighboring forces.Slux: Medicine 6</w:t>
        <w:br/>
        <w:t>Confinement caused the adjacent enemy forces into chaos (→ P.22).Slux: Chaos 12</w:t>
        <w:br/>
        <w:t>When the adjacent troops were trapped in chaos or runaway (→ P.22), they calmed it down.Slux: Sending 4</w:t>
        <w:br/>
        <w:t>Lure the enemy forces to our troops.</w:t>
        <w:br/>
        <w:t>The lure troops are in a state of runaway (→ P.22).Specialty: Lure 10</w:t>
        <w:br/>
        <w:t>Encourage the morale of your own troops, if you are adjacent to our troops, the morale of the army will also mention</w:t>
        <w:br/>
        <w:t>high.Struggle: Instead of 6</w:t>
        <w:br/>
        <w:t>Volticism became a voltage state and disappeared from the enemy's eyes.</w:t>
        <w:br/>
        <w:t>The enemy forces that can be entered.It may cause confusion (→ P.22).Leave the forest</w:t>
        <w:br/>
        <w:t>It will be lifted.</w:t>
        <w:br/>
        <w:t>Conditions ◎ Need to be in the forest.◎ When adjacent to the enemy forces, it cannot be used.◎ The arms cannot be used when the soldiers are soldiers.◎ It cannot be executed when assembling weapons.6</w:t>
        <w:br/>
        <w:t>I informed the general who made an appointment with the general and asked him to carry out the back.</w:t>
        <w:br/>
        <w:t>Conditions ◎ You need to use [Cai Tong] (→ P.57) before the battle.</w:t>
        <w:br/>
        <w:t>◎ The generals who have applied to the endless military are unavailable when the army is long.6</w:t>
        <w:br/>
        <w:t>※ The detachment cannot use the strategy other than [fire extinguishing].Painting and operation [Battle] Fighting</w:t>
        <w:br/>
        <w:t>Painting and operation [Battle]</w:t>
        <w:br/>
        <w:t>14</w:t>
        <w:br/>
        <w:t>/36 "Three Kingdoms"</w:t>
        <w:br/>
        <w:t>Top</w:t>
        <w:br/>
        <w:t xml:space="preserve"> Please read before the game</w:t>
        <w:br/>
        <w:t xml:space="preserve"> Game manual</w:t>
        <w:br/>
        <w:t>Game Manual (Excerpt)</w:t>
        <w:br/>
        <w:t xml:space="preserve"> Powerful enhanced manual</w:t>
      </w:r>
    </w:p>
    <w:p>
      <w:r>
        <w:rPr>
          <w:b/>
        </w:rPr>
        <w:t>Page: 15</w:t>
      </w:r>
    </w:p>
    <w:p>
      <w:r>
        <w:t>戰鬥 單挑 舌 戰 戰 略</w:t>
        <w:br/>
        <w:t>23 Sangoku-shi X</w:t>
        <w:br/>
        <w:t xml:space="preserve"> 22 Sangoku-shi X戰 役</w:t>
        <w:br/>
        <w:t>●戰鬥指令 （續）</w:t>
        <w:br/>
        <w:t>部隊的狀態任何地方都可新設的基本兵種。</w:t>
        <w:br/>
        <w:t>兵種一覽</w:t>
        <w:br/>
        <w:t>步兵系</w:t>
        <w:br/>
        <w:t xml:space="preserve">　可越過城牆弓兵系</w:t>
        <w:br/>
        <w:t xml:space="preserve">　可越過城牆</w:t>
        <w:br/>
        <w:t>兵器</w:t>
        <w:br/>
        <w:t xml:space="preserve">　【組裝】兵器來進行攻擊</w:t>
        <w:br/>
        <w:t>艦船</w:t>
        <w:br/>
        <w:t xml:space="preserve">　移動到水上就會改用艦船戰鬥騎兵系</w:t>
        <w:br/>
        <w:t xml:space="preserve">　移動範圍廣大 C C 1000 攻 守 新設資金 步兵</w:t>
        <w:br/>
        <w:t>任何地方都可新設的基本兵種。</w:t>
        <w:br/>
        <w:t xml:space="preserve"> C※1 C 1200 攻 守 新設資金 弓兵</w:t>
        <w:br/>
        <w:t>弓兵的上級兵種。</w:t>
        <w:br/>
        <w:t>有弓兵編制所的話，可讓經驗300的弓兵強化為弩兵。</w:t>
        <w:br/>
        <w:t xml:space="preserve"> B※1 C － 攻 守 新設資金 弩兵</w:t>
        <w:br/>
        <w:t>弓兵系的最上級兵種。有弓兵編制所跟技術開發所的話，可將經驗500的弩兵強化為元戎弩兵。</w:t>
        <w:br/>
        <w:t xml:space="preserve"> B※1 C － 攻 守 新設資金 元戎弩兵</w:t>
        <w:br/>
        <w:t>對城門、政廳的攻擊力很大，但無法攻擊部隊。有兵器製作所便可製作。</w:t>
        <w:br/>
        <w:t>1000 製作資金 衝車</w:t>
        <w:br/>
        <w:t>射程長、且可全方位攻擊。有兵器製作所便可製作。</w:t>
        <w:br/>
        <w:t>1000 製作資金 井闌</w:t>
        <w:br/>
        <w:t>可越過城牆進行霹靂攻擊。有兵器製作所便可製作。</w:t>
        <w:br/>
        <w:t>3000 製作資金 霹靂車</w:t>
        <w:br/>
        <w:t>可用火焰一次攻擊複數的部隊、設施。有兵器製作所跟技術開發所就可製作。</w:t>
        <w:br/>
        <w:t>5000 製作資金 木獸</w:t>
        <w:br/>
        <w:t>沒有配備蒙衝、鬥艦的部隊，就是用走舸進行戰鬥。</w:t>
        <w:br/>
        <w:t xml:space="preserve"> C C － 攻 守 造船資金 走舸</w:t>
        <w:br/>
        <w:t>不易被河流沖走。可在造船所製造。</w:t>
        <w:br/>
        <w:t xml:space="preserve"> B C 1500 攻 守 造船資金 蒙衝</w:t>
        <w:br/>
        <w:t>不易被河流沖走。可用弓箭攻擊。有造船所跟技術開發所就可製造。</w:t>
        <w:br/>
        <w:t xml:space="preserve"> B B 3000 攻 守 造船資金 闘艦步兵的上級兵種。有步兵編制所的話，可讓經驗300的步兵強化為重步兵。</w:t>
        <w:br/>
        <w:t xml:space="preserve"> B C － 攻 守 新設資金 重步兵</w:t>
        <w:br/>
        <w:t>步兵系的最上級兵種。有步兵編制所跟技術開發所的話，可將經驗500的重步兵強化為近衛兵。</w:t>
        <w:br/>
        <w:t xml:space="preserve"> B B － 攻 守 新設資金 近衛兵</w:t>
        <w:br/>
        <w:t>攻擊力非常高。會依事件不同而編制。</w:t>
        <w:br/>
        <w:t xml:space="preserve"> A B － 攻 守 新設資金 青州兵</w:t>
        <w:br/>
        <w:t>善於在山地、森林移動，且不會受到毒泉影響。有蠻兵編制所的話，就可以編制。</w:t>
        <w:br/>
        <w:t xml:space="preserve"> B C 2000 攻 守 新設資金 蠻族兵</w:t>
        <w:br/>
        <w:t>守備力雖高，但對火很弱。善於在濕地、毒泉移動。不會受到毒泉影響。有藤甲兵編制所的話，就可以編制。</w:t>
        <w:br/>
        <w:t xml:space="preserve"> C A 1200 攻 守 新設資金 藤甲兵</w:t>
        <w:br/>
        <w:t>任何地方都可新設的基本兵種。</w:t>
        <w:br/>
        <w:t xml:space="preserve"> B C 1400 攻 守 新設資金 騎兵</w:t>
        <w:br/>
        <w:t>騎兵的上級兵種。有騎兵編制所的話，可讓經驗300的騎兵強化為重騎兵。</w:t>
        <w:br/>
        <w:t xml:space="preserve"> A C － 攻 守 新設資金 重騎兵</w:t>
        <w:br/>
        <w:t>騎兵系的最上級兵種。有騎兵編制所跟技術開發所的話，可將經驗500的重騎兵強化為虎豹騎。</w:t>
        <w:br/>
        <w:t xml:space="preserve"> A B － 攻 守 新設資金 虎豹騎</w:t>
        <w:br/>
        <w:t>可用弓箭攻擊。有突騎編制所就可編制。</w:t>
        <w:br/>
        <w:t xml:space="preserve"> A C 2000 攻 守 新設資金 突騎兵</w:t>
        <w:br/>
        <w:t>攻擊力雖高。但無法執行【落石】【陷阱】【伏兵】。遇到火就會暴走，這時有可能會攻擊自己人。有象兵編制所就可以編制。</w:t>
        <w:br/>
        <w:t xml:space="preserve"> S C 3000 攻 守 新設資金 象兵</w:t>
        <w:br/>
        <w:t xml:space="preserve">※1　</w:t>
        <w:tab/>
        <w:t>弓兵系的攻擊力、顯示射擊時的攻擊力（接近攻擊時是</w:t>
        <w:br/>
        <w:t>C）。攻：攻擊力（C＜B＜A＜S）、守：守備力（C＜B＜A）</w:t>
        <w:br/>
        <w:t>兵種的強弱</w:t>
        <w:br/>
        <w:t>步兵系強於弓兵系、弓兵系強於</w:t>
        <w:br/>
        <w:t>騎兵系、騎兵系強於步兵系。請記得這相剋關係。但弓兵對騎兵，只是有利在射擊時。肉搏攻擊時是不相上下的。指令 內容 條件 機動力</w:t>
        <w:br/>
        <w:t>計略滅火將火滅掉。</w:t>
        <w:br/>
        <w:t>條件◎需位在著火地點或與其相鄰才可使用。6</w:t>
        <w:br/>
        <w:t>內訌讓相鄰的兩個敵方部隊互鬥。</w:t>
        <w:br/>
        <w:tab/>
        <w:br/>
        <w:t>操作選擇計略的【內訌】，然後一個個選擇要讓其互鬥的部</w:t>
        <w:br/>
        <w:t>隊。</w:t>
        <w:br/>
      </w:r>
    </w:p>
    <w:p>
      <w:r>
        <w:rPr>
          <w:b/>
        </w:rPr>
        <w:t>Page: 16</w:t>
      </w:r>
    </w:p>
    <w:p>
      <w:r>
        <w:t>戰鬥 單挑 舌 戰 戰 略</w:t>
        <w:br/>
        <w:t>25 Sangoku-shi X</w:t>
        <w:br/>
        <w:t xml:space="preserve"> 24 Sangoku-shi X戰 役</w:t>
        <w:br/>
        <w:t>畫 面 與 操 作 【 戰 役 】戰 役</w:t>
        <w:br/>
        <w:t>畫 面 與 操 作 【 戰 役 】</w:t>
        <w:br/>
        <w:t>結束該回合所有的軍勢</w:t>
        <w:br/>
        <w:t>行動。■行動結束</w:t>
        <w:br/>
        <w:t>讓所有軍勢撤退，發動戰役的勢力敗北。只有發動戰役的勢力可撤退。■撤退在我方勢力的都市或工作物（除石陣外）待命的話，就可恢復兵糧、傷兵、士氣、計略P（限定跟原出征都市有連結的情況）。攻擊敵方的都市或關卡，將其防禦力降到0，就可加以支配。工作物（陣、砦、城塞）的防禦度降到0的話，就可加以破壞。■都市．工作物</w:t>
        <w:br/>
        <w:t>可在範圍內選擇部隊的移動或攻擊目標。能移動的只有街道跟平地。■移動範圍</w:t>
        <w:br/>
        <w:t>戰役畫面時的操作</w:t>
        <w:br/>
        <w:t>當主人公是君主或都督時，可操作我方軍團的所有軍勢。是太守或一般時，就只能操作自己的軍勢。</w:t>
        <w:br/>
        <w:t>▼給軍勢的命令</w:t>
        <w:br/>
        <w:t>輪到行動的回合時，在移動軍勢後行動（攻擊／計略／建設／待命）中，選一個指令實行。</w:t>
        <w:br/>
        <w:t>▼捲動</w:t>
        <w:br/>
        <w:t>將游標移到畫面邊緣。在小地圖也可以捲動。</w:t>
        <w:br/>
        <w:t>戰役必勝法　第39頁</w:t>
        <w:br/>
        <w:t>跟敵方部隊或都市相鄰後，點</w:t>
        <w:br/>
        <w:t>選目標。攻擊</w:t>
        <w:br/>
        <w:t>移動到據點後，選擇【建設】。建設■軍勢情報</w:t>
        <w:br/>
        <w:t>武將</w:t>
        <w:br/>
        <w:t>計略P</w:t>
        <w:br/>
        <w:t>士氣</w:t>
        <w:br/>
        <w:t>資金</w:t>
        <w:br/>
        <w:t>兵糧</w:t>
        <w:br/>
        <w:t>士兵執行【計略】就會</w:t>
        <w:br/>
        <w:t>消費掉。在我方勢力的都市、工作物上待命就會恢復。軍勢內武將的統率、智力合計越高，最大計略點數也就越高。</w:t>
        <w:br/>
        <w:t>疲勞一累積的話，士氣就會下降（→P.39）。</w:t>
        <w:br/>
        <w:t>士氣一下降，軍勢的守備力也就跟著下降。</w:t>
        <w:br/>
        <w:t>在據點【建設】工作物時，需要資金。變成0的話，士氣就會開始下降。變成0的話，軍勢就壞滅。將游標移到軍勢，就會顯示。</w:t>
        <w:br/>
        <w:t>■軍勢</w:t>
        <w:br/>
        <w:t>士兵數</w:t>
        <w:br/>
        <w:t>士氣兵糧防禦度</w:t>
        <w:br/>
        <w:t>藍色：增加的數目</w:t>
        <w:br/>
        <w:t>紅色：減少的數目白色：現在的數目</w:t>
        <w:br/>
        <w:t>點選的話，就可移動到該地。</w:t>
        <w:br/>
        <w:t>點選的話，就可攻擊敵方的軍勢或都</w:t>
        <w:br/>
        <w:t>市。</w:t>
        <w:br/>
        <w:t>移動後，還能進行攻擊的地點。</w:t>
        <w:br/>
        <w:t>我方軍團的軍勢</w:t>
        <w:br/>
        <w:t>（可操作）敵方軍勢</w:t>
        <w:br/>
        <w:t>委任中的軍勢</w:t>
        <w:br/>
        <w:t>※用畫面左上角的［委任］來解除我方軍團已行動的</w:t>
        <w:br/>
        <w:t>軍勢</w:t>
        <w:br/>
        <w:t>友軍軍勢</w:t>
        <w:br/>
        <w:t>（無法操作）</w:t>
        <w:br/>
        <w:t>主人公所率領的軍勢情報。■我方軍勢情報</w:t>
        <w:br/>
        <w:t>將軍勢的行動委託給電腦，</w:t>
        <w:br/>
        <w:t>或是解除委託。■委任戰役畫面 執行「戰役」便會出現。君主的官爵在「大將軍」以上，就可發動戰役。</w:t>
        <w:br/>
        <w:t>軍團內的行動順序</w:t>
        <w:br/>
        <w:t>【勝利條件】</w:t>
        <w:br/>
        <w:t>滿足下列條件，就算發動戰役勢力的勝利。˙</w:t>
        <w:tab/>
        <w:t xml:space="preserve"> 發動戰役勢力與其同盟、從屬勢力，將敵對勢力的所有都市攻</w:t>
        <w:br/>
        <w:t>下。</w:t>
        <w:br/>
        <w:t>【失敗條件】</w:t>
        <w:br/>
        <w:t>滿足下列條件，就算發動戰役勢力的敗北。˙發動戰役勢力的總大將軍或是君主的軍勢壞滅。˙發動戰役勢力支配的都市</w:t>
        <w:br/>
        <w:t>※1中的任一都市被攻下。</w:t>
        <w:br/>
        <w:t>˙發動戰役勢力宣告「撇退」。</w:t>
        <w:br/>
        <w:t>※1</w:t>
        <w:tab/>
        <w:t>只限定戰役開始時所支配的都市。在戰役中攻下的都市就算被奪回，也不算敗北。戰役的勝敗</w:t>
        <w:br/>
        <w:t>【發動戰役勢力敗北的話……】</w:t>
        <w:br/>
        <w:t>發動戰役勢力敗北的話，在該戰役中所佔領的都市，都會變成空白都市。而且出征的所有軍勢，其士兵數跟士氣都會大幅下降。■戰役指令</w:t>
        <w:br/>
        <w:t>1P .26越多能力高的武將出征，軍勢的能力也越提高。●顯示在敵對都市的標誌</w:t>
        <w:br/>
        <w:t>敵對勢力</w:t>
        <w:br/>
        <w:t>空白都市發動勢力發動勢力的同盟勢力</w:t>
        <w:br/>
        <w:t>※1</w:t>
        <w:br/>
        <w:t>發動勢力的從屬勢力※1</w:t>
        <w:br/>
        <w:t>※1</w:t>
        <w:tab/>
        <w:t>只有跟發動勢力敵對</w:t>
        <w:br/>
        <w:t>時，才會顯示出來。</w:t>
        <w:br/>
        <w:t>可用【建設】來建造工</w:t>
        <w:br/>
        <w:t>作物。■據點</w:t>
        <w:br/>
        <w:t>16</w:t>
        <w:br/>
        <w:t>/36 『三國志Ⅹ』</w:t>
        <w:br/>
        <w:t>TOP</w:t>
        <w:br/>
        <w:t xml:space="preserve"> 請於遊戲前一讀</w:t>
        <w:br/>
        <w:t xml:space="preserve"> 遊戲說明書</w:t>
        <w:br/>
        <w:t>遊戲說明書（摘錄）</w:t>
        <w:br/>
        <w:t xml:space="preserve"> 威力加強手冊</w:t>
        <w:br/>
      </w:r>
    </w:p>
    <w:p>
      <w:r>
        <w:t>Fighting single -up tongue war strategy</w:t>
        <w:br/>
        <w:t>25 SANGOKU-SHI X</w:t>
        <w:br/>
        <w:t xml:space="preserve"> 24 SANGOKU-SHI X battle</w:t>
        <w:br/>
        <w:t>Painting and operation [War Battle] War service</w:t>
        <w:br/>
        <w:t>Painting and operation [War]</w:t>
        <w:br/>
        <w:t>End all the military trend of this round</w:t>
        <w:br/>
        <w:t>action.■ The end of the action</w:t>
        <w:br/>
        <w:t>Let all military trend retreat, and the forces that launched the battle were defeated.Only the power of the battle can be retreated.■ If you retreat in the city or work of our forces (except the stone array), you can restore the food, wounded soldiers, morale, and strategy P (limited to the situation where the city is connected with the original city).Attacking the enemy's city or level, reducing its defense to 0, can be dominated.If the defensiveness of the work of the work (the array, the village, and the city) is reduced to 0, it can be destroyed.■ Urban.Workmanship</w:t>
        <w:br/>
        <w:t>Can choose the troops' movement or attack target within the scope.Only the streets and the ground can be moved.■ Movement range</w:t>
        <w:br/>
        <w:t>Operation during the battle screen</w:t>
        <w:br/>
        <w:t>When the protagonist is a monarch or the governor, all the military trend of our legion can be operated.When it is a prince or average, you can only operate your own military posture.</w:t>
        <w:br/>
        <w:t>▼ Order to the military posture</w:t>
        <w:br/>
        <w:t>When the turn of the operation is the turn, in the mobile army (attack / strategy / construction / standby), select a instruction to implement it.</w:t>
        <w:br/>
        <w:t>▼ Rolling</w:t>
        <w:br/>
        <w:t>Move the tie to the edge of the screen.You can also roll on a small map.</w:t>
        <w:br/>
        <w:t>Battle Significant Law Page 39</w:t>
        <w:br/>
        <w:t>After adjacent to the enemy forces or urban, click</w:t>
        <w:br/>
        <w:t>Select goals.attack</w:t>
        <w:br/>
        <w:t>After moving to the base, select [Construction].Construction ■ Military situation information</w:t>
        <w:br/>
        <w:t>General</w:t>
        <w:br/>
        <w:t>Strategy P</w:t>
        <w:br/>
        <w:t>Morale</w:t>
        <w:br/>
        <w:t>funds</w:t>
        <w:br/>
        <w:t>Soldier</w:t>
        <w:br/>
        <w:t>Soldiers execute [strategy]</w:t>
        <w:br/>
        <w:t>Consumption.The cities and work of our forces will be recovered.The higher the general rate and intelligence of generals in the military situation, the higher the maximum measures.</w:t>
        <w:br/>
        <w:t>If fatigue accumulates, morale will decrease (→ P.39).</w:t>
        <w:br/>
        <w:t>As soon as the morale declines, the defense of the military posture has decreased.</w:t>
        <w:br/>
        <w:t>When the work is [Construction], it requires funds.If it becomes 0, morale will begin to decline.If it becomes 0, the military situation will be destroyed.Moving the cursor to the military posture will be displayed.</w:t>
        <w:br/>
        <w:t>■ military posture</w:t>
        <w:br/>
        <w:t>Number of soldiers</w:t>
        <w:br/>
        <w:t>A morale soldiers' grain defense</w:t>
        <w:br/>
        <w:t>Blue: Increased number</w:t>
        <w:br/>
        <w:t>Red: The reduction of the number of white: the current number</w:t>
        <w:br/>
        <w:t>If you click, you can move to the place.</w:t>
        <w:br/>
        <w:t>If you click, you can attack the enemy's military posture or capital</w:t>
        <w:br/>
        <w:t>city.</w:t>
        <w:br/>
        <w:t>After moving, you can also attack locations.</w:t>
        <w:br/>
        <w:t>Our legion's military posture</w:t>
        <w:br/>
        <w:t>(Operating) Enemy Army</w:t>
        <w:br/>
        <w:t>Military situation in appointment</w:t>
        <w:br/>
        <w:t>※ Use [appointment] in the upper left corner of the screen to lift our legion that has acted</w:t>
        <w:br/>
        <w:t>Military posture</w:t>
        <w:br/>
        <w:t>Friendly army</w:t>
        <w:br/>
        <w:t>(Can't operate)</w:t>
        <w:br/>
        <w:t>Military situation information led by the protagonist.■ Our military situation information</w:t>
        <w:br/>
        <w:t>The action of the general is entrusted to the computer,</w:t>
        <w:br/>
        <w:t>Or relieve commission.■ "Battle" will appear when the battle screen is executed.The monarch's official jue can launch a battle above the "general".</w:t>
        <w:br/>
        <w:t>The order of action in the legion</w:t>
        <w:br/>
        <w:t>【Victory Condition】</w:t>
        <w:br/>
        <w:t>Meet the following conditions, even if the victory of the battle forces is launched.力 Movement of the battle forces with its alliances and its subordinate forces, and all urban attacks of hostile forces</w:t>
        <w:br/>
        <w:t>Down.</w:t>
        <w:br/>
        <w:t>【Failure conditions】</w:t>
        <w:br/>
        <w:t>To meet the following conditions, even if the battle forces are lost.力 The general general of the battle for the battle forces or the military trend of the monarch was destroyed.力 Mobilize the cities dominated by the battle forces</w:t>
        <w:br/>
        <w:t>※ Any city in 1 is captured.</w:t>
        <w:br/>
        <w:t>力 Movement of the battle forces announced "Supper."</w:t>
        <w:br/>
        <w:t>※ 1 city dominated at the beginning of the battle.Even if the city captured in the battle was recaptured, it was not a defeat.Victory and defeat of the battle</w:t>
        <w:br/>
        <w:t>[If the battle forces are defeated ...]</w:t>
        <w:br/>
        <w:t>If the battle forces are defeated, the cities occupied in the battle will become a blank city.Moreover, all the military trend, the number of soldiers and morale will decline sharply.■ Battle instructions</w:t>
        <w:br/>
        <w:t>1P. 26 The more capable generals, the more the military's ability is also improved.● The sign of the hostile city</w:t>
        <w:br/>
        <w:t>Hostile</w:t>
        <w:br/>
        <w:t>The alliance forces that launch the forces of the blank city to launch the forces</w:t>
        <w:br/>
        <w:t>※1</w:t>
        <w:br/>
        <w:t>The subordinates of the launching forces ※ 1</w:t>
        <w:br/>
        <w:t>※ 1 Only hostile to the launch of forces</w:t>
        <w:br/>
        <w:t>It will be displayed.</w:t>
        <w:br/>
        <w:t>You can use [Construction] to build a worker</w:t>
        <w:br/>
        <w:t>crop.■ base</w:t>
        <w:br/>
        <w:t>16</w:t>
        <w:br/>
        <w:t>/36 "Three Kingdoms"</w:t>
        <w:br/>
        <w:t>Top</w:t>
        <w:br/>
        <w:t xml:space="preserve"> Please read before the game</w:t>
        <w:br/>
        <w:t xml:space="preserve"> Game manual</w:t>
        <w:br/>
        <w:t>Game Manual (Excerpt)</w:t>
        <w:br/>
        <w:t xml:space="preserve"> Powerful enhanced manual</w:t>
      </w:r>
    </w:p>
    <w:p>
      <w:r>
        <w:rPr>
          <w:b/>
        </w:rPr>
        <w:t>Page: 17</w:t>
      </w:r>
    </w:p>
    <w:p>
      <w:r>
        <w:t>戰鬥 單挑 舌 戰 戰 略</w:t>
        <w:br/>
        <w:t>27 Sangoku-shi X</w:t>
        <w:br/>
        <w:t xml:space="preserve"> 26 Sangoku-shi X戰 役</w:t>
        <w:br/>
        <w:t>戰役指令</w:t>
        <w:br/>
        <w:t xml:space="preserve"> 軍勢的狀態</w:t>
        <w:br/>
        <w:t>當戰鬥或戰役勝利時，有抓到敵方武將的話，需決定</w:t>
        <w:br/>
        <w:t>俘虜的處分。能決定處分的，是捉到武將的軍勢所屬都市的統治者。【登庸】</w:t>
        <w:br/>
        <w:t>登庸俘虜，讓其加入我方戰力。若被拒絕的話，需選擇是要「處刑」或「釋放」。</w:t>
        <w:br/>
        <w:t>【釋放】</w:t>
        <w:br/>
        <w:t>釋放俘虜，被釋放的武將會回到原所屬勢力。若所屬勢力滅亡時，就成為在野武將。</w:t>
        <w:br/>
        <w:t>【處刑】</w:t>
        <w:br/>
        <w:t>將武將處刑。被處刑的武將，此後不會再登場。若被處刑武將有義兄弟、配偶，或是血緣武將的話，就會被其當成仇敵。俘虜的處置</w:t>
        <w:br/>
        <w:t>滿足下列所有條件的地方，就可發動戰役。</w:t>
        <w:br/>
        <w:t>˙擁有我方勢力所支配的都市。˙有盟友以外勢力的都市存在。˙</w:t>
        <w:tab/>
        <w:t xml:space="preserve"> 軍團長跟自己的所屬都市有相連結。</w:t>
        <w:br/>
        <w:t>所屬都市</w:t>
        <w:br/>
        <w:t>我方勢力都市其他勢力都市盟友勢力都市空白都市</w:t>
        <w:br/>
        <w:t>可發起戰役的地方是？</w:t>
        <w:br/>
        <w:t>司馬徽</w:t>
        <w:br/>
        <w:t>●跳過動畫</w:t>
        <w:br/>
        <w:t>按住滑鼠左鍵不放的話，在移動畫面進行移動、或是</w:t>
        <w:br/>
        <w:t>戰鬥時部隊的動作，都會加快。</w:t>
        <w:br/>
        <w:t>●跳過訊息</w:t>
        <w:br/>
        <w:t>按住鍵盤的［ENTER］鍵，訊息就會快速的切換。●取消／關閉視窗</w:t>
        <w:br/>
        <w:t>點右鍵，就會執行「關閉」 「回上一頁」 ；在都市則會「出外」；在戰鬥或戰役時，則等同選擇【待命】。</w:t>
        <w:br/>
        <w:t>●拖曳多數選擇</w:t>
        <w:br/>
        <w:t>在一覽表選取武將時，可用拖曳的方式一併選擇複數的武將。能在這裡相遇也算是種緣分吧。我就跟你說件好消息。不用擔心啦，今天</w:t>
        <w:br/>
        <w:t>一定會簡短的說明的。靜靜的聽就好了。方便的操作指令 內容 特技 計略P</w:t>
        <w:br/>
        <w:t>移動 在移動範圍（→P.25）內點選移動目標。</w:t>
        <w:br/>
        <w:t>攻擊攻擊敵方軍勢或都市、據點。</w:t>
        <w:br/>
        <w:t>跟目標相鄰後，點選目標。</w:t>
        <w:br/>
        <w:t>建設在據點建設工作物（→P.25）。只能在沒有建設任何工作物、或是有我方工作物（陣、砦）的情況下，才能執行。依工作物種類，需要不等的資金（陣：資金1500、砦：資金2000、城塞：資金3000）。</w:t>
        <w:br/>
        <w:t>計略石陣在沒有建設任何工作物、或是有我方工作物（陣、砦、城塞）的據點，才可建設石陣。需要資金1000。進入石陣的敵軍會混亂（→P.27）。用【誘導】將敵軍引入，會更有效率。石陣 1</w:t>
        <w:br/>
        <w:t>埋伏在原地埋伏、等待敵人。當跟敵方軍勢相鄰時，可進行奇襲。進行移動或攻擊的話，就會恢復原狀。無法在都市、工作物上執行。2</w:t>
        <w:br/>
        <w:t>急襲 急襲在遠處的敵方軍勢。 奇襲 4</w:t>
        <w:br/>
        <w:t>止行 讓敵方軍勢的移動力暫時降低。 止行 4</w:t>
        <w:br/>
        <w:t>奮起 提高我軍士氣。 鼓舞 2</w:t>
        <w:br/>
        <w:t>偽報 降低敵軍士氣。 混亂 3</w:t>
        <w:br/>
        <w:t>高昂 暫時提高我軍攻擊力。 3</w:t>
        <w:br/>
        <w:t>消沈 暫時降低敵軍攻擊力。 4</w:t>
        <w:br/>
        <w:t>隱密讓我軍成為隱密狀態（→P.27）。成為隱密狀態的話，就不會被敵方攻擊，但也無法進行攻擊。一段時間後就會解除。隱密 4</w:t>
        <w:br/>
        <w:t>工作讓遠方的敵方都市、工作物的防禦度下降。但是，無法對防禦度100以下的都市、工作物或空白都市使用。3</w:t>
        <w:br/>
        <w:t>平靜讓我軍或相鄰的我方軍勢之「混亂」「止行」「消沈」「誘導」（→P.27）的狀態，恢復成正常的狀態。鎮靜 2</w:t>
        <w:br/>
        <w:t>誘導 將敵方軍勢誘導至都市或據點。 誘引 5</w:t>
        <w:br/>
        <w:t>待命 在原地待命。</w:t>
        <w:br/>
        <w:t>混亂受到敵方攻擊、進入石陣時</w:t>
        <w:br/>
        <w:t>等，軍隊陷入混亂、無法命令的狀態。用其他軍勢的【平靜】可使其恢復。</w:t>
        <w:br/>
        <w:t>止行受到敵方【止行】，移動力下降的狀態。可用【平靜】恢復。</w:t>
        <w:br/>
        <w:t>高昂因【高昂】而提高攻擊力的狀態。</w:t>
        <w:br/>
        <w:t>消沈受到敵方的【消沈】，攻擊力下降的狀態。可用【平靜】恢復。</w:t>
        <w:br/>
        <w:t>隱密用【隱密】行動的狀態。遇到敵人也不會被攻擊、而可穿越過去。但無法進行攻擊。</w:t>
        <w:br/>
        <w:t>時間經過就會回到原狀。</w:t>
        <w:br/>
        <w:t>埋伏進行【埋伏】，讓敵方無法發</w:t>
        <w:br/>
        <w:t>現的狀態。被敵軍鄰接時，可進行奇襲。執行【待命】以外的行動的話，就會恢復原狀。</w:t>
        <w:br/>
        <w:t>誘導受到敵方的【誘導】，而任意移動的狀態。無法給予命令。跟敵方的都市、軍勢、工作物相鄰就會恢復。也可用其他軍勢的【平靜】加以恢復。</w:t>
        <w:br/>
        <w:t>畫 面 與 操 作 【 戰 役 】戰 役</w:t>
        <w:br/>
        <w:t>畫 面 與 操 作 【 戰 役 】</w:t>
        <w:br/>
        <w:t>17</w:t>
        <w:br/>
        <w:t>/36 『三國志Ⅹ』</w:t>
        <w:br/>
        <w:t>TOP</w:t>
        <w:br/>
        <w:t xml:space="preserve"> 請於遊戲前一讀</w:t>
        <w:br/>
        <w:t xml:space="preserve"> 遊戲說明書</w:t>
        <w:br/>
        <w:t>遊戲說明書（摘錄）</w:t>
        <w:br/>
        <w:t xml:space="preserve"> 威力加強手冊</w:t>
        <w:br/>
      </w:r>
    </w:p>
    <w:p>
      <w:r>
        <w:t>Fighting single -up tongue war strategy</w:t>
        <w:br/>
        <w:t>27 SANGOKU-SHI X</w:t>
        <w:br/>
        <w:t xml:space="preserve"> 26 SANGOKU-SHI X war service</w:t>
        <w:br/>
        <w:t>Campaign instruction</w:t>
        <w:br/>
        <w:t xml:space="preserve"> State of military posture</w:t>
        <w:br/>
        <w:t>When the battle or the battle victory, if you caught the enemy general, you need to decide</w:t>
        <w:br/>
        <w:t>Captive punishment.Those who can decide to punish are the ruler of the city who captured the generals of generals.【Dengyong】</w:t>
        <w:br/>
        <w:t>Deng Yong's captives and let him join our combat power.If you are rejected, you need to choose to "execute" or "release".</w:t>
        <w:br/>
        <w:t>【freed】</w:t>
        <w:br/>
        <w:t>The release of the captives, the release general will return to the original forces.If it belongs to the power of the forces, it will become a general in the wild.</w:t>
        <w:br/>
        <w:t>【Penalty】</w:t>
        <w:br/>
        <w:t>The generals will be sentenced to punishment.The generals who were punished will not appear again since then.If the generals are righteous brothers, spouses, or blood generals, they will be regarded as enemies.Disposal of captives</w:t>
        <w:br/>
        <w:t>If you meet all the following conditions, you can launch a battle.</w:t>
        <w:br/>
        <w:t>力 Have the city dominated by our forces.The city with allies exists.所 The captain of the Legion is connected to his own city.</w:t>
        <w:br/>
        <w:t>Belong to the city</w:t>
        <w:br/>
        <w:t>Our forces of other forces of urban alliance allies allied forces Urban blank cities</w:t>
        <w:br/>
        <w:t>What is the place where the campaign is launched?</w:t>
        <w:br/>
        <w:t>Simahui</w:t>
        <w:br/>
        <w:t>● Skip animation</w:t>
        <w:br/>
        <w:t>If you don't put the left button of the mouse, move on the mobile screen, or</w:t>
        <w:br/>
        <w:t>The movement of the troops during the battle will accelerate.</w:t>
        <w:br/>
        <w:t>● Skip message</w:t>
        <w:br/>
        <w:t>Press the keyboard's [ENTER] key, the message will switch quickly.● Cancel / close the window</w:t>
        <w:br/>
        <w:t>Right -click, you will execute "Close" and "Back to the Page"; in the city, "Out Out"; in battles or battles, you can choose [waiting].</w:t>
        <w:br/>
        <w:t>● Drag most choices</w:t>
        <w:br/>
        <w:t>When selecting generals in a list, you can choose a plural general with a drag.It can be regarded as a fate to meet here.I will tell you good news.Don't worry, today</w:t>
        <w:br/>
        <w:t>It will definitely explain it briefly.Just listen quietly.Convenient operation instruction content Slim</w:t>
        <w:br/>
        <w:t>Move the mobile target at the inner point of the movement (→ P.25).</w:t>
        <w:br/>
        <w:t>Attack attacking the enemy's army or urban or stronghold.</w:t>
        <w:br/>
        <w:t>After being adjacent to the target, click the target.</w:t>
        <w:br/>
        <w:t>Construction in the stronghold of construction (→ P.25).It can only be implemented without building any work, or with our work (array, village).According to the type of work, the funds that require unequal funds (arrays: 1500 funds, village: funds 2000, city plug: 3000 funds).</w:t>
        <w:br/>
        <w:t>Ji Lue Shi can build a stone array without building any work, or with our work (array, village, and city congestion).It requires 1,000 funds.The enemy who entered the stone array will be chaotic (→ P.27).It will be more efficient to introduce the enemy forces with [induction].Stone array 1</w:t>
        <w:br/>
        <w:t>Ambush in place and ambush, waiting for the enemy.When it is adjacent to the enemy's army, you can attack.If you move or attack, the original state will be restored.Unable to execute on urban or workters.2</w:t>
        <w:br/>
        <w:t>The enemy's army in the distance was anxious.Strange Attack 4</w:t>
        <w:br/>
        <w:t>The mobility of the enemy's military posture is temporarily reduced.Top 4</w:t>
        <w:br/>
        <w:t>Start up to improve our argument.Instead of 2</w:t>
        <w:br/>
        <w:t>Pseudo -reports reduce enemy morale.Chaos 3</w:t>
        <w:br/>
        <w:t>Temporarily increase our attack power.3</w:t>
        <w:br/>
        <w:t>Depression temporarily reduces enemy attack power.4</w:t>
        <w:br/>
        <w:t>Hidden secrets make our army a hidden state (→ P.27).If it becomes a hidden state, it will not be attacked by the enemy, but it cannot be attacked.It will be lifted after a period of time.Hidden 4</w:t>
        <w:br/>
        <w:t>The defense of work in distant enemy cities and workmates has been reduced.However, it is impossible to use cities, work or blank cities with a defensive degree of defense.3</w:t>
        <w:br/>
        <w:t>The calmness allows our army or adjacent to our army's "chaos", "stop walking", "depression", "induction" (→ P.27) to restore a normal state.Sedentary 2</w:t>
        <w:br/>
        <w:t>Induces the enemy's army to the city or stronghold.Temptation 5</w:t>
        <w:br/>
        <w:t>Stay on the spot.</w:t>
        <w:br/>
        <w:t>When chaos is attacked by the enemy, when entering the stone array</w:t>
        <w:br/>
        <w:t>Wait, the army is in a state of chaotic and un commands.With other military posture [calm], it can restore it.</w:t>
        <w:br/>
        <w:t>Stop line was suffered by the enemy [Zhixing], and the mobility decreased.You can recover with [calm].</w:t>
        <w:br/>
        <w:t>Highly high due to [high] to improve the attack power.</w:t>
        <w:br/>
        <w:t>Depression was [depression] by the enemy, and the attack power decreased.You can recover with [calm].</w:t>
        <w:br/>
        <w:t>The state of the [hidden secret] action is used.When encountering enemies, they will not be attacked and can be traveled.But unable to attack.</w:t>
        <w:br/>
        <w:t>Time will return to the original state.</w:t>
        <w:br/>
        <w:t>Ambush [Ambush] so that the enemy cannot send</w:t>
        <w:br/>
        <w:t>The current state.When being adjacent to the enemy, you can attack.If you implement [standby], you will return to the original state if you are acting.</w:t>
        <w:br/>
        <w:t>Induced by the enemy's [induction], and the state of any movement.Can't give orders.Adjacent to the enemy's urban, military, and workters will be restored.It can also be recovered with other military posture [calm].</w:t>
        <w:br/>
        <w:t>Painting and operation [War Battle] War service</w:t>
        <w:br/>
        <w:t>Painting and operation [War]</w:t>
        <w:br/>
        <w:t>17</w:t>
        <w:br/>
        <w:t>/36 "Three Kingdoms"</w:t>
        <w:br/>
        <w:t>Top</w:t>
        <w:br/>
        <w:t xml:space="preserve"> Please read before the game</w:t>
        <w:br/>
        <w:t xml:space="preserve"> Game manual</w:t>
        <w:br/>
        <w:t>Game Manual (Excerpt)</w:t>
        <w:br/>
        <w:t xml:space="preserve"> Powerful enhanced manual</w:t>
      </w:r>
    </w:p>
    <w:p>
      <w:r>
        <w:rPr>
          <w:b/>
        </w:rPr>
        <w:t>Page: 18</w:t>
      </w:r>
    </w:p>
    <w:p>
      <w:r>
        <w:t>41 Sangoku-shi X 40 Sangoku-shi X</w:t>
        <w:br/>
        <w:t>戰 略 指 令 解 說 戰 略 指 令 解 說</w:t>
        <w:br/>
        <w:t>戰略指令解說流浪 交流 設施 宮城 政廳</w:t>
        <w:br/>
        <w:t>宮城—政廳—出征</w:t>
        <w:br/>
        <w:t>宮城—政廳—內政</w:t>
        <w:br/>
        <w:t>農業</w:t>
        <w:br/>
        <w:t>商業</w:t>
        <w:br/>
        <w:t>技術下令進行農地的【農業】，提升都市的農業值。</w:t>
        <w:br/>
        <w:t>農業提升之後，將可以使7月的兵糧收入增加。</w:t>
        <w:br/>
        <w:t>《相關能力》政治、特技「農業」</w:t>
        <w:br/>
        <w:t>《效　果》c農業　d治安　d資金100×人數</w:t>
        <w:br/>
        <w:t>下令進行商場的【商業】，提升都市的商業值。商業提升之後，將可以使1、4、7、10月的資金收入增加。</w:t>
        <w:br/>
        <w:t>《提　示》1、4、7、10月支付資金到武將的俸祿。俸祿不足武將的忠誠度</w:t>
        <w:br/>
        <w:t>下降。</w:t>
        <w:br/>
        <w:t>《相關能力》政治、特技「商業」</w:t>
        <w:br/>
        <w:t>《效　果》c商業　d治安　d資金100×人數</w:t>
        <w:br/>
        <w:t>下令進行工房的【技術】，提升都市的商業值。技術值提升到最大之後，就可以進行【增築】。另外，改造或是兵器的製作都需要一定以上的技術。</w:t>
        <w:br/>
        <w:t>《相關能力》智力、特技「技術」</w:t>
        <w:br/>
        <w:t>《效　果》c技術　d資金100×人數</w:t>
        <w:br/>
        <w:t>兵糧每天都要支付給士</w:t>
        <w:br/>
        <w:t>兵，如果兵糧不足，士兵就會減少。</w:t>
        <w:br/>
        <w:t>資金是在政廳下達命令時所必須的。</w:t>
        <w:br/>
        <w:t>名聲高的武將執行命令時，有時候可以得到民眾的協助。</w:t>
        <w:br/>
        <w:t>在與敵人鄰接的都市，修築是不可或缺的。</w:t>
        <w:br/>
        <w:t>治安若是太低，居民會發生暴動，週邊也會出現盜賊。修築下令進行城牆的【修築】，提升都市的防禦值。</w:t>
        <w:br/>
        <w:t>一旦提升防禦值，當敵人來攻打時，城門與政廳的防禦力將會上升，對戰鬥有利。</w:t>
        <w:br/>
        <w:t>《相關能力》武力、特技「修築」</w:t>
        <w:br/>
        <w:t>《效　果》c防禦　d治安　d資金100×人數</w:t>
        <w:br/>
        <w:t>治安在駐所下【治安】的命令，提升都市的治安。一旦提升治安值，就不容易中【破壞】、【離間】等計略。另外，治安值高的都市，人口比較容易增加。</w:t>
        <w:br/>
        <w:t>《相關能力》統率、特技「治安」</w:t>
        <w:br/>
        <w:t>《效　果》c治安　d資金100×人數</w:t>
        <w:br/>
        <w:t>在都市情報中可以確認建</w:t>
        <w:br/>
        <w:t>設了哪些設施。顯示為灰色的表示增築後會被建設的設施。增築在城牆下達【增築】的命令，提升都市的規模。</w:t>
        <w:br/>
        <w:t>一旦提升都市規模，城內就會建設出特殊設施。此外都市中的最大部隊數也會增加，內政的最大值、人口的上限也會升高。</w:t>
        <w:br/>
        <w:t>《條　件》技術達到最大值即可進行【增築】。需要花費與規模相當的資</w:t>
        <w:br/>
        <w:t>金。小→中：資金5000　中→大：資金10000　大→巨：資金50000</w:t>
        <w:br/>
        <w:t>《效　果》c規模　d治安　d資金 君都太般</w:t>
        <w:br/>
        <w:t>君都太般</w:t>
        <w:br/>
        <w:t>太般</w:t>
        <w:br/>
        <w:t>太般</w:t>
        <w:br/>
        <w:t>太般</w:t>
        <w:br/>
        <w:t>太般所屬都市</w:t>
        <w:br/>
        <w:t>所屬都市</w:t>
        <w:br/>
        <w:t>君都 所屬都市</w:t>
        <w:br/>
        <w:t>君都 所屬都市</w:t>
        <w:br/>
        <w:t>君都 所屬都市</w:t>
        <w:br/>
        <w:t>君都 所屬都市戰役以一個地方為戰場進行戰役（→P.24）如果成為戰役的地方有兩個以上敵對的勢力，可以進行戰役外交說服某方加入我方。在所屬都市編制軍勢（→P.11 ），然後派遣軍勢出征前往其他支配都市後，戰役即</w:t>
        <w:br/>
        <w:t>刻展開。君主或是都督可以擔任總大將。</w:t>
        <w:br/>
        <w:t>《條　件》君主的官爵在大將軍以上，並且有可進行戰役的地方（→P.27）</w:t>
        <w:br/>
        <w:t>即可進行。若依附於他勢力則無法執行。</w:t>
        <w:br/>
        <w:t>《相關能力》統率、武力、智力</w:t>
        <w:br/>
        <w:t>若是君主的名聲、支配都</w:t>
        <w:br/>
        <w:t>市數、友好度高，則其他勢力較容易依附過來。君都太般</w:t>
        <w:br/>
        <w:t xml:space="preserve">般所屬都市　　君主可以執行　　　　都督可以執行　　　　太守可以執行　　　　一般可以執行　　　　在野可以執行　　</w:t>
        <w:br/>
        <w:t xml:space="preserve">　　可以提案　　　接受任務在身時可以執行　　　　　　　　擁有特技「軍師」、「名士」才可以執行君 都 太 般 在</w:t>
        <w:br/>
        <w:t>戰鬥派遣軍勢出征（→P.11)，命令其攻擊其他勢力的都市、據點或軍</w:t>
        <w:br/>
        <w:t>勢。若主人公是軍勢長，就可以在移動畫面操縱軍隊。</w:t>
        <w:br/>
        <w:t>《條　件》可派遣出征的總部隊數目是以軍勢長的階級來決定的，各武將</w:t>
        <w:br/>
        <w:t>可率領的部隊，則以武將的階級來決定（→P.11）。</w:t>
        <w:br/>
        <w:t>《相關能力》統率、武力、智力</w:t>
        <w:br/>
        <w:t>出征武將最多5人。君都太 所屬都市</w:t>
        <w:br/>
        <w:t>般</w:t>
        <w:br/>
        <w:t>建設派遣軍勢出征（→P.11），命令其建設工作物（→P.13）於街道上的據點。沒有工作物的據點，則可以建設陣勢，陣勢可以增強為砦，砦可以增強為城塞。若是讓擁有特技「石陣」的武將出陣，即可在關以外的據點建設石陣。若主人公是軍勢長，就可以在移動畫面操縱軍隊。</w:t>
        <w:br/>
        <w:t>《相關能力》特技「石陣」</w:t>
        <w:br/>
        <w:t>《效　果》c工作物　d資金</w:t>
        <w:br/>
        <w:t>建設工作物可以提昇治</w:t>
        <w:br/>
        <w:t>安，並降低敵方都市的收入。</w:t>
        <w:br/>
        <w:t>親密度、忠誠度越高的武將越容易追隨放浪的君主。最多的輪送數為輸送目標</w:t>
        <w:br/>
        <w:t>都市的最大部隊數。君都太 所屬都市</w:t>
        <w:br/>
        <w:t>般</w:t>
        <w:br/>
        <w:t>輸送輸送資金、兵糧、部隊到自己勢力中的其他都市。無法送往被其他</w:t>
        <w:br/>
        <w:t>勢力（盟友勢力除外）的都市阻隔的都市。</w:t>
        <w:br/>
        <w:t>《提　示》不能指示其他都市進行輸送，但是可以命令直轄都市軍行輸送。</w:t>
        <w:br/>
        <w:t>《效　果》d資金、兵糧、部隊君都太 所屬都市</w:t>
        <w:br/>
        <w:t>流浪放棄支配都市並組成放浪軍。可以讓所屬都市的武將與部隊（最多</w:t>
        <w:br/>
        <w:t>10隊）跟隨自己。放浪軍在各地流浪，沒有任何的支配都市，只能執行放浪指令（→P.57）。</w:t>
        <w:br/>
        <w:t>《條　件》進行任務中的武將無法使其追隨。</w:t>
        <w:br/>
        <w:t>《效　果》d君主名聲君 所屬都市</w:t>
        <w:br/>
        <w:t>18</w:t>
        <w:br/>
        <w:t>/36 『三國志Ⅹ』</w:t>
        <w:br/>
        <w:t>TOP</w:t>
        <w:br/>
        <w:t xml:space="preserve"> 請於遊戲前一讀</w:t>
        <w:br/>
        <w:t xml:space="preserve"> 遊戲說明書</w:t>
        <w:br/>
        <w:t>遊戲說明書（摘錄）</w:t>
        <w:br/>
        <w:t xml:space="preserve"> 威力加強手冊</w:t>
        <w:br/>
      </w:r>
    </w:p>
    <w:p>
      <w:r>
        <w:t>41 SANGOKU-SHI X 40 SANGOKU-SHI X</w:t>
        <w:br/>
        <w:t>The strategy of the strategy to explain the strategy of the strategy instructed</w:t>
        <w:br/>
        <w:t>Strategic Instruction Commentary Wandering Exchange Facilities Miyagi Hall</w:t>
        <w:br/>
        <w:t>Miyagi -Political Hall -Express</w:t>
        <w:br/>
        <w:t>Miyagi -Political Hall -Internal Administration</w:t>
        <w:br/>
        <w:t>agriculture</w:t>
        <w:br/>
        <w:t>Business</w:t>
        <w:br/>
        <w:t>Technically ordered the [agriculture] of agricultural land to enhance the agricultural value of the city.</w:t>
        <w:br/>
        <w:t>After the agricultural improvement, it will increase the revenue of soldiers in July.</w:t>
        <w:br/>
        <w:t>"Related Ability" politics and stunt "agriculture"</w:t>
        <w:br/>
        <w:t>"Effect" C Agricultural D Public Security D funds 100 × Number of people</w:t>
        <w:br/>
        <w:t>Orders to [Business] in the mall to enhance the commercial value of the city.After the business improvement, the capital income of the primary, 4th, 7th, and October will increase.</w:t>
        <w:br/>
        <w:t>"Prompt" from 1, April, July, and October to pay funds to the generals of the generals.The loyalty of the lack of generals</w:t>
        <w:br/>
        <w:t>decline.</w:t>
        <w:br/>
        <w:t>"Related Ability" politics and stunt "business"</w:t>
        <w:br/>
        <w:t>"Effect" C Commercial D Public Security D funds 100 × Number of people</w:t>
        <w:br/>
        <w:t>Order the [Technology] of the workshop to enhance the commercial value of the city.After the technical value is increased to the maximum, [Zengzheng] can be performed.In addition, the transformation or the production of weapons requires more than a certain amount of technology.</w:t>
        <w:br/>
        <w:t>"Related Ability" intelligence and stunts "technology"</w:t>
        <w:br/>
        <w:t>"Effect" C technology D funds 100 × number of people</w:t>
        <w:br/>
        <w:t>Bing food is paid to the scholar every day</w:t>
        <w:br/>
        <w:t>For soldiers, if soldiers are insufficient, soldiers will decrease.</w:t>
        <w:br/>
        <w:t>Fund is required to issue orders under the Political Department.</w:t>
        <w:br/>
        <w:t>When the famous general executes the command, sometimes the public can be assisted by the public.</w:t>
        <w:br/>
        <w:t>Building is indispensable in the city adjacent to the enemy.</w:t>
        <w:br/>
        <w:t>If the law and order are too low, the residents will riot, and thieves will occur around.The construction of the city wall is ordered to increase the defense value of the city.</w:t>
        <w:br/>
        <w:t>Once the defense value is increased, when the enemy comes to attack, the defense power of the gate and the political hall will rise, which will be good for fighting.</w:t>
        <w:br/>
        <w:t>"Related Ability" forces and stunts "build"</w:t>
        <w:br/>
        <w:t>"Effect" C defense D security D funds 100 × number of people</w:t>
        <w:br/>
        <w:t>The order of the [Public Security] of Public Security under the resident to enhance the security of the city.Once the public security value is increased, it is not easy to get the tip of [Destruction], [离 一] and so on.In addition, the population with high public security value is easier to increase.</w:t>
        <w:br/>
        <w:t>"Related Ability" unified rate and stunt "public security"</w:t>
        <w:br/>
        <w:t>"Effect" C Public Security D funds 100 × Number of people</w:t>
        <w:br/>
        <w:t>It can be confirmed in urban intelligence</w:t>
        <w:br/>
        <w:t>Which facilities are set.Show as gray represents facilities that will be built after building.The [Zengzhu] command was added to the city wall to increase the scale of the city.</w:t>
        <w:br/>
        <w:t>Once the urban scale is enhanced, special facilities will be built in the city.In addition, the largest number of troops in cities will also increase, and the maximum value of internal affairs and the upper limit of population will increase.</w:t>
        <w:br/>
        <w:t>The "Condom" technology can be carried out by the maximum value.It requires the equivalent and scale</w:t>
        <w:br/>
        <w:t>gold.Small → Middle: 5000 funds → Big: 10,000 funds → giant: funds 5000</w:t>
        <w:br/>
        <w:t>"Effect" C scale D security D funding king is too like</w:t>
        <w:br/>
        <w:t>Jun is too like</w:t>
        <w:br/>
        <w:t>Too</w:t>
        <w:br/>
        <w:t>Too</w:t>
        <w:br/>
        <w:t>Too</w:t>
        <w:br/>
        <w:t>Too much belongs to the city</w:t>
        <w:br/>
        <w:t>Belong to the city</w:t>
        <w:br/>
        <w:t>Jundu belongs to the city</w:t>
        <w:br/>
        <w:t>Jundu belongs to the city</w:t>
        <w:br/>
        <w:t>Jundu belongs to the city</w:t>
        <w:br/>
        <w:t>The battle of the urban cities of Jundu will use one place to fight for the battlefield (→ P.24) If there are more than two hostile forces in the battle, the battle can persuade a certain party to join us.In the form of the city (→ P.11), and then sending the army to other cities, the battle is</w:t>
        <w:br/>
        <w:t>Expand.The monarch or the governor can be the general general.</w:t>
        <w:br/>
        <w:t>The "Condition" monarch's official jue is above the general, and there are places where battle can be performed (→ P.27)</w:t>
        <w:br/>
        <w:t>You can do it.If it is attached to his forces, it cannot be executed.</w:t>
        <w:br/>
        <w:t>"Related Ability" unity, force, intelligence, intelligence</w:t>
        <w:br/>
        <w:t>If the reputation and domination of the monarch</w:t>
        <w:br/>
        <w:t>If the number of cities and the high degree of friendship is high, other forces are easier to attach.Jun is too like</w:t>
        <w:br/>
        <w:t>The city monarch that belongs to the city can execute the governor can execute that the eunuch can execute and generally execute in the wild and can be executed</w:t>
        <w:br/>
        <w:t>You can propose to accept the task when you are in the body.</w:t>
        <w:br/>
        <w:t>Fighting dispatched military situation (→ P.11), ordered it to attack the cities, strongholds or militarys of other forces</w:t>
        <w:br/>
        <w:t>Top.If the protagonist is the head of the military, you can manipulate the army on the mobile screen.</w:t>
        <w:br/>
        <w:t>The number of heads that can be dispatched by the "Conditions" is determined by the long -term class, and the generals</w:t>
        <w:br/>
        <w:t>The troops that can be led by the general's class decide (→ P.11).</w:t>
        <w:br/>
        <w:t>"Related Ability" unity, force, intelligence, intelligence</w:t>
        <w:br/>
        <w:t>The generals were given up to 5 people.Jundu is too affiliated to the city</w:t>
        <w:br/>
        <w:t>Like</w:t>
        <w:br/>
        <w:t>The construction of the dispatch of the dispatch (→ P.11) was ordered to build the stronghold (→ P.13) on the street.If there is no work, you can build a formation, and the formation can be enhanced into a village. The village can be enhanced into a city plug.If you let the generals with a stunts "stone array" come out, you can build a stone array at the stronghold outside the level.If the protagonist is the head of the military, you can manipulate the army on the mobile screen.</w:t>
        <w:br/>
        <w:t>"Related Ability" stunt "stone array"</w:t>
        <w:br/>
        <w:t>"Effect" C work</w:t>
        <w:br/>
        <w:t>Construction work can be improved</w:t>
        <w:br/>
        <w:t>Ann and reduce the income of the enemy's city.</w:t>
        <w:br/>
        <w:t>The more intimacy and loyalty, the more likely it is easier to follow the waves of the waves.The maximum number of wheel delivery is the conveying target</w:t>
        <w:br/>
        <w:t>The largest number of troops in the city.Jundu is too affiliated to the city</w:t>
        <w:br/>
        <w:t>Like</w:t>
        <w:br/>
        <w:t>Transfer funds, soldiers, and troops to other cities in their own forces.Can't send to others</w:t>
        <w:br/>
        <w:t>Urban blocks with forces (except allies).</w:t>
        <w:br/>
        <w:t>The "Prompt" cannot instruct other cities to be transported, but it can be ordered to be delivered directly under the jurisdiction.</w:t>
        <w:br/>
        <w:t>"Effect" D funds, soldiers, and troops to belong to the city</w:t>
        <w:br/>
        <w:t>Wandering abandon the dominance of the city and forms a wave army.You can allow the generals and troops of the city (the most</w:t>
        <w:br/>
        <w:t>Team 10) Follow yourself.The waves of the waves are wandering around, without any dominance of the city, they can only execute the Fangwang instructions (→ P.57).</w:t>
        <w:br/>
        <w:t>The generals in the task cannot follow them.</w:t>
        <w:br/>
        <w:t>"Effect" D Cross Master's Famous Monthful Capital</w:t>
        <w:br/>
        <w:t>18</w:t>
        <w:br/>
        <w:t>/36 "Three Kingdoms"</w:t>
        <w:br/>
        <w:t>Top</w:t>
        <w:br/>
        <w:t xml:space="preserve"> Please read before the game</w:t>
        <w:br/>
        <w:t xml:space="preserve"> Game manual</w:t>
        <w:br/>
        <w:t>Game Manual (Excerpt)</w:t>
        <w:br/>
        <w:t xml:space="preserve"> Powerful enhanced manual</w:t>
      </w:r>
    </w:p>
    <w:p>
      <w:r>
        <w:rPr>
          <w:b/>
        </w:rPr>
        <w:t>Page: 19</w:t>
      </w:r>
    </w:p>
    <w:p>
      <w:r>
        <w:t>43 Sangoku-shi X 42 Sangoku-shi X</w:t>
        <w:br/>
        <w:t>戰 略 指 令 解 說 戰 略 指 令 解 說</w:t>
        <w:br/>
        <w:t>宮城—政廳—軍事</w:t>
        <w:br/>
        <w:t>新設</w:t>
        <w:br/>
        <w:t>補充下令進行兵舍的【新設】，增加部隊的數量。從步兵、弓兵、騎兵中</w:t>
        <w:br/>
        <w:t>選擇兵種，接下來選擇負責執行的武將。有藤甲製作所等特殊設施的都市則可以新設特殊的兵種（→P.33）。</w:t>
        <w:br/>
        <w:t>《條　件》都市的部隊達到最大數後，就無法新設兵種了。</w:t>
        <w:br/>
        <w:t>《提　示》命令擁有特技「徵兵」的武將實施新設，就可以募集到經驗、士</w:t>
        <w:br/>
        <w:t>氣高的士兵。</w:t>
        <w:br/>
        <w:t xml:space="preserve"> 在放牧都市進行騎兵部隊的新設所花費的金額會變成半價。</w:t>
        <w:br/>
        <w:t>《相關能力》 魅力、特技「徵兵」</w:t>
        <w:br/>
        <w:t>《效　果》c兵力　c部隊　d人口　d資金</w:t>
        <w:br/>
        <w:t>下令進行兵舍的【補充】，增加既有部隊的數量。部隊的經驗、士氣</w:t>
        <w:br/>
        <w:t>會對應補充士兵的經驗、士氣產生變化。</w:t>
        <w:br/>
        <w:t>《條　件》正在執行其他指令的部隊無法【補充】。</w:t>
        <w:br/>
        <w:t xml:space="preserve"> 一個部隊的兵力最多到10000。</w:t>
        <w:br/>
        <w:t>《提　示》命令擁有特技「徵兵」的武將實施新設，就可以募集到經驗、士</w:t>
        <w:br/>
        <w:t>氣高的士兵。</w:t>
        <w:br/>
        <w:t>《相關能力》魅力、特技「徵兵」</w:t>
        <w:br/>
        <w:t>《效　果》c兵力　d人口　d資金</w:t>
        <w:br/>
        <w:t>新設的部隊並不會直接成</w:t>
        <w:br/>
        <w:t>為執行命令之武將的部隊，而是所屬於都市的部隊。當部隊出征時再分配給各武將。</w:t>
        <w:br/>
        <w:t>在放牧都市補充騎兵系的部隊，所需的資金將減半。</w:t>
        <w:br/>
        <w:t>士氣接近100的士兵就交給擁有特技「訓練」的武將吧。</w:t>
        <w:br/>
        <w:t>不論是任命誰去負責，成果都是一樣的。</w:t>
        <w:br/>
        <w:t>如此一來就不易被河水沖走了訓練派下令進行兵舍的【訓練】，提升部隊的經驗與士氣。部隊的經驗</w:t>
        <w:br/>
        <w:t>越高，攻擊力與機動力等能力也越高。</w:t>
        <w:br/>
        <w:t>《條　件》正在執行其他指令的部隊無法【訓練】。</w:t>
        <w:br/>
        <w:t xml:space="preserve"> 經驗與士氣可以訓練到100為止。</w:t>
        <w:br/>
        <w:t>《提　示》命令擁有特技「訓練」的武將來進行的話，可以讓經驗與士氣</w:t>
        <w:br/>
        <w:t>超過100。</w:t>
        <w:br/>
        <w:t>《相關能力》統率、特技「訓練」</w:t>
        <w:br/>
        <w:t>《效　果》c經驗　c士氣</w:t>
        <w:br/>
        <w:t>兵器下令進行兵器製作所的【兵器】，製作出衝車、井闌等兵器配備給</w:t>
        <w:br/>
        <w:t>部隊。擁有兵器的部隊，可以在戰鬥中進行【組裝】，使用兵器進行攻擊。</w:t>
        <w:br/>
        <w:t>《條　件》只能在擁有兵器製作所時才能進行。</w:t>
        <w:br/>
        <w:t xml:space="preserve"> 根據兵器的種類，需要不同技術與特殊設施（→P.54）。</w:t>
        <w:br/>
        <w:t>《效　果》c兵器　d資金</w:t>
        <w:br/>
        <w:t>造船下令進行造船所的【造船】，製作出艦船配備給部隊。擁有艦船的</w:t>
        <w:br/>
        <w:t>部隊在水上作戰將非常有利。</w:t>
        <w:br/>
        <w:t>《條　件》只能在擁有造船所時才能進行。</w:t>
        <w:br/>
        <w:t xml:space="preserve"> 根據艦船的種類，需要不同技術與特殊設施（→P.55）。</w:t>
        <w:br/>
        <w:t>《效　果》c艦船　d資金君都太般 所屬都市</w:t>
        <w:br/>
        <w:t>宮城—政廳—人材</w:t>
        <w:br/>
        <w:t>探索下令尋找未發現的在野武將。發掘出來的武將在登庸之後，就會變成</w:t>
        <w:br/>
        <w:t>都市所屬的武將。探索有時候也會找到資金。</w:t>
        <w:br/>
        <w:t>《條　件》只能在自己勢力或空白都市進行探索。</w:t>
        <w:br/>
        <w:t>《相關能力》魅力</w:t>
        <w:br/>
        <w:t>《效　果》c武將</w:t>
        <w:br/>
        <w:t>要尋找在野武將，先到設</w:t>
        <w:br/>
        <w:t>施【見聞】一下。君都太般 所屬都市</w:t>
        <w:br/>
        <w:t>登庸下令進行在野武將或其他勢力武將的【登庸】，增加麾下的武將。</w:t>
        <w:br/>
        <w:t>《條　件》只能登庸諜報完成的都市之武將，或是有見過面的武將。</w:t>
        <w:br/>
        <w:t>《提　示》用【流言】降低對方武將的忠誠度後比較容易成功。</w:t>
        <w:br/>
        <w:t xml:space="preserve"> 若是登庸的在野武將擁有私兵，則都市的部隊數會增加。</w:t>
        <w:br/>
        <w:t>《相關能力》魅力　《效　果》c武將</w:t>
        <w:br/>
        <w:t>執行武將參考軍師的忠</w:t>
        <w:br/>
        <w:t>告，再做決定吧。君都太般 所屬都市</w:t>
        <w:br/>
        <w:t>君都太般 所屬都市</w:t>
        <w:br/>
        <w:t>君都太般 所屬都市</w:t>
        <w:br/>
        <w:t>君都太般 所屬都市</w:t>
        <w:br/>
        <w:t>君都太般 所屬都市</w:t>
        <w:br/>
        <w:t>宮城—政廳—外交</w:t>
        <w:br/>
        <w:t>獻上下令將資金【獻上】給其他勢力，提升與其他勢力的友好度。</w:t>
        <w:br/>
        <w:t>《條　件》無法對敵對關係的勢力進行獻上。</w:t>
        <w:br/>
        <w:t>《提　示》必須先跟敵對勢力進行【和睦】。《</w:t>
        <w:br/>
        <w:t>相關能力》智力、魅力</w:t>
        <w:br/>
        <w:t>《效　果》c友好　d資金1000</w:t>
        <w:br/>
        <w:t>運用大量的金錢時，最好交</w:t>
        <w:br/>
        <w:t>給值得信賴的武將去辦。君都般 所屬都市</w:t>
        <w:br/>
        <w:t>和睦下令與敵對關係的勢力進行【和睦】的行動，若是成功就會與對方變</w:t>
        <w:br/>
        <w:t>成中立關係（→P.10），以對象勢力為目標出征的軍勢將會回城。</w:t>
        <w:br/>
        <w:t>《相關能力》智力、魅力</w:t>
        <w:br/>
        <w:t>《效　果》c關係　c友好　d資金5000</w:t>
        <w:br/>
        <w:t xml:space="preserve"> 對方勢力的總兵力比較少</w:t>
        <w:br/>
        <w:t>的話就容易成功。君都般 所屬都市</w:t>
        <w:br/>
        <w:t>義兄弟的締結</w:t>
        <w:br/>
        <w:t>喂～要不要一起喝一杯啊？</w:t>
        <w:br/>
        <w:t>……什麼？你沒跟人交杯過？</w:t>
        <w:br/>
        <w:t>那可不行啊。</w:t>
        <w:br/>
        <w:t>跟朋友一起暢飲也是很重要的。要是跟</w:t>
        <w:br/>
        <w:t>親密的傢伙一起喝酒，對方才會提出結拜兄弟</w:t>
        <w:br/>
        <w:t>的事。有了結拜兄弟的話，就算死掉了也可以把志業託付給他。還不只這樣喔，就連在戰鬥的時候義兄弟也可以一起攻擊敵人。還有想要組織放浪軍，甚至是要起兵謀反，結拜兄弟都會乖乖聽你的。……你說女的比男的好？夫婦的確是跟義兄弟是差不多的啦，但是如果說一開始就有對象那就算了，好女人可不是隨隨便便就找得到的。還是死了這條心喝個痛快吧！喂，等一下，你說你還沒滿20歲？去…果然不出所料。俺可不能跟小鬼喝酒，這是理所當然的啦。再見了，小子。張飛流浪 交流 設施 宮城 政廳</w:t>
        <w:br/>
        <w:t>19</w:t>
        <w:br/>
        <w:t>/36 『三國志Ⅹ』</w:t>
        <w:br/>
        <w:t>TOP</w:t>
        <w:br/>
        <w:t xml:space="preserve"> 請於遊戲前一讀</w:t>
        <w:br/>
        <w:t xml:space="preserve"> 遊戲說明書</w:t>
        <w:br/>
        <w:t>遊戲說明書（摘錄）</w:t>
        <w:br/>
        <w:t xml:space="preserve"> 威力加強手冊</w:t>
        <w:br/>
      </w:r>
    </w:p>
    <w:p>
      <w:r>
        <w:t>43 SANGOKU-SHI X 42 SANGOKU-SHI X</w:t>
        <w:br/>
        <w:t>The strategy of the strategy to explain the strategy of the strategy instructed</w:t>
        <w:br/>
        <w:t>Miyagi -Political Hall -Military</w:t>
        <w:br/>
        <w:t>New</w:t>
        <w:br/>
        <w:t>In addition, the [new setting] of the soldiers are ordered to increase the number of troops.From infantry, archers, cavalry</w:t>
        <w:br/>
        <w:t>Choose the soldiers, and then choose the generals responsible for execution.Cities with special facilities such as rattan production institutes can be newly established (→ P.33).</w:t>
        <w:br/>
        <w:t>After reaching the largest number of the "Normal" urban troops, new troops cannot be set up.</w:t>
        <w:br/>
        <w:t>The "Prompt" command to have a new set of generals with a stunt "recruitment", and you can raise experience and scholars</w:t>
        <w:br/>
        <w:t>Giver soldiers.</w:t>
        <w:br/>
        <w:t xml:space="preserve"> The newly established amount of cavalry in the grazing city will turn into half price.</w:t>
        <w:br/>
        <w:t>"Related Ability" charm and stunt "recruitment"</w:t>
        <w:br/>
        <w:t>"Effect" C military force C forces D Population D fund</w:t>
        <w:br/>
        <w:t>The [Supplement] of the soldiers ordered the arms increased the number of existing troops.Army experience, morale</w:t>
        <w:br/>
        <w:t>It will correspond to the experience of supplementary soldiers and changes in morale.</w:t>
        <w:br/>
        <w:t>The "Condom" is being executed by other instructions to [replenish].</w:t>
        <w:br/>
        <w:t xml:space="preserve"> The troops of a troops have up to 10000.</w:t>
        <w:br/>
        <w:t>The "Prompt" command to have a new set of generals with a stunt "recruitment", and you can raise experience and scholars</w:t>
        <w:br/>
        <w:t>Giver soldiers.</w:t>
        <w:br/>
        <w:t>"Related Ability" charm and stunt "recruitment"</w:t>
        <w:br/>
        <w:t>"Effect" C soldiers D Population D fund</w:t>
        <w:br/>
        <w:t>The newly established troops will not be directly completed</w:t>
        <w:br/>
        <w:t>In order to execute the commander of the commander, it is the troops that belong to the city.When the troops are expelled, they are allocated to the generals.</w:t>
        <w:br/>
        <w:t>The required funds to supplement the cavalry department in the grazing city will be halved.</w:t>
        <w:br/>
        <w:t>Soldiers with a morale of nearly 100 are given to the generals who have a specialty "training".</w:t>
        <w:br/>
        <w:t>No matter who appoints the responsibility, the results are the same.</w:t>
        <w:br/>
        <w:t>In this way, it is not easy to be washed away by the river water.Army experience</w:t>
        <w:br/>
        <w:t>The higher the ability, the higher the ability and mobility.</w:t>
        <w:br/>
        <w:t>The "Condition" is not being executed by other instructions.</w:t>
        <w:br/>
        <w:t xml:space="preserve"> Experience and morale can be trained until 100.</w:t>
        <w:br/>
        <w:t>If the "Prompt" command with a special feature "training" in the future, it can allow experience and morale</w:t>
        <w:br/>
        <w:t>More than 100.</w:t>
        <w:br/>
        <w:t>"Related Ability" unified rate and stunt "training"</w:t>
        <w:br/>
        <w:t>"Effect" C experience C morale</w:t>
        <w:br/>
        <w:t>Weapon ordered the [Weapon] of the weapon production institute, and made weapons and other weapons to equip</w:t>
        <w:br/>
        <w:t>force.Forces with weapons can be [assembled] in the battle and use weapons to attack.</w:t>
        <w:br/>
        <w:t>"Conditions" can only be carried out when having weapons production.</w:t>
        <w:br/>
        <w:t xml:space="preserve"> According to the types of weapons, different technologies and special facilities are required (→ P.54).</w:t>
        <w:br/>
        <w:t>"Effect" C weapon D funds</w:t>
        <w:br/>
        <w:t>The shipbuilding was ordered to carry out the [shipbuilding], and the ship was equipped with it to the troops.Vessel</w:t>
        <w:br/>
        <w:t>The troops fighting on water will be very favorable.</w:t>
        <w:br/>
        <w:t>"Conditions" can only be carried out when possessing a shipbuilding place.</w:t>
        <w:br/>
        <w:t xml:space="preserve"> According to the type of ship, different technologies and special facilities are required (→ P.55).</w:t>
        <w:br/>
        <w:t>"Effect" C ship D Federation Du Du is too like a city</w:t>
        <w:br/>
        <w:t>Miyagi -Political Hall -Material</w:t>
        <w:br/>
        <w:t>Explore the order to find the unbound general in the wild.The excavated general will become after Deng Yong, it will become</w:t>
        <w:br/>
        <w:t>The generals of the city.Sometimes it will find funds.</w:t>
        <w:br/>
        <w:t>"Conditions" can only be explored in its own forces or blank cities.</w:t>
        <w:br/>
        <w:t>"Related Ability" charm</w:t>
        <w:br/>
        <w:t>"Effect" C martial arts</w:t>
        <w:br/>
        <w:t>To find a general in the wild, set it up first</w:t>
        <w:br/>
        <w:t>Shi [See and Wen].Jundu is too like a city</w:t>
        <w:br/>
        <w:t>Deng Yong ordered the [Deng Yong], which was ordered in the wild general or other forces, increased his general's general.</w:t>
        <w:br/>
        <w:t>"Conditions" can only be completed in the city of the city, or the generals who have met.</w:t>
        <w:br/>
        <w:t>"Tips" is easier to succeed after reducing the loyalty of the other party's general.</w:t>
        <w:br/>
        <w:t xml:space="preserve"> If the general in the wild has a private soldier in the wild general, the number of troops in the city will increase.</w:t>
        <w:br/>
        <w:t>"Related Ability" charm "Effect" C generals</w:t>
        <w:br/>
        <w:t>Execute the loyalty of the military division</w:t>
        <w:br/>
        <w:t>Cost, make a decision again.Jundu is too like a city</w:t>
        <w:br/>
        <w:t>Jundu is too like a city</w:t>
        <w:br/>
        <w:t>Jundu is too like a city</w:t>
        <w:br/>
        <w:t>Jundu is too like a city</w:t>
        <w:br/>
        <w:t>Jundu is too like a city</w:t>
        <w:br/>
        <w:t>Miyagi -Political Hall -Diplomacy</w:t>
        <w:br/>
        <w:t>Delivery the funds [offer] to other forces to improve the friendship with other forces.</w:t>
        <w:br/>
        <w:t>"Conditions" cannot offer the forces of hostile relations.</w:t>
        <w:br/>
        <w:t>The "Prompt" must first carry out [harmony] with hostile forces."" "" "</w:t>
        <w:br/>
        <w:t>Related Ability "Intelligence and Charm</w:t>
        <w:br/>
        <w:t>"Effect" C friendly D fund 1000</w:t>
        <w:br/>
        <w:t>When using a lot of money, it is best to pay</w:t>
        <w:br/>
        <w:t>Give the trustworthy generals.The city of Jundu belongs to the city</w:t>
        <w:br/>
        <w:t>The forces that ordered the relationship with hostile relationships to carry out [harmony] operations, if successful, it will change with the other party</w:t>
        <w:br/>
        <w:t>Chengzhongli Relationship (→ P.10) will return to the city with the target of objective forces.</w:t>
        <w:br/>
        <w:t>"Related Ability" intelligence, charm</w:t>
        <w:br/>
        <w:t>"Effect" C relationship C friend D funds 5000</w:t>
        <w:br/>
        <w:t xml:space="preserve"> There are fewer troops of the opponent's power</w:t>
        <w:br/>
        <w:t>It is easy to succeed.The city of Jundu belongs to the city</w:t>
        <w:br/>
        <w:t>The conclusion of the righteous brothers</w:t>
        <w:br/>
        <w:t>Hey ~ Do you want to drink a drink together?</w:t>
        <w:br/>
        <w:t>……What?Haven't you made a cup with someone?</w:t>
        <w:br/>
        <w:t>That's not okay.</w:t>
        <w:br/>
        <w:t>It is also important to drink with friends.If</w:t>
        <w:br/>
        <w:t>The close guy drinks together, the other party will propose to worship the brothers</w:t>
        <w:br/>
        <w:t>What happened.If you have worshiped his brother, even if you die, you can entrust him to him.Not only that, even the righteous brothers can attack the enemy together when fighting.There are also wanting to organize the waves, even if you want to fight against the army, and worship your brother will listen to you obediently.... Do you say women are better than men?The couple is indeed similar to the righteous brothers, but if there are objects from the beginning, it is not possible to find a good woman casually.Still die, let's drink it happily!Hey, wait, do you say you are not 20 years old?Go ... it really didn't expect.I can't drink with the little ghost, this is for granted.Goodbye, kid.Zhang Fei Wandering Exchange Facilities Gongcheng Political Hall</w:t>
        <w:br/>
        <w:t>19</w:t>
        <w:br/>
        <w:t>/36 "Three Kingdoms"</w:t>
        <w:br/>
        <w:t>Top</w:t>
        <w:br/>
        <w:t xml:space="preserve"> Please read before the game</w:t>
        <w:br/>
        <w:t xml:space="preserve"> Game manual</w:t>
        <w:br/>
        <w:t>Game Manual (Excerpt)</w:t>
        <w:br/>
        <w:t xml:space="preserve"> Powerful enhanced manual</w:t>
      </w:r>
    </w:p>
    <w:p>
      <w:r>
        <w:rPr>
          <w:b/>
        </w:rPr>
        <w:t>Page: 20</w:t>
      </w:r>
    </w:p>
    <w:p>
      <w:r>
        <w:t>45 Sangoku-shi X 44 Sangoku-shi X</w:t>
        <w:br/>
        <w:t>戰 略 指 令 解 說 戰 略 指 令 解 說勸告下令勸告其他勢力從屬於自己，若是已從屬於自己的勢力則是勸告對</w:t>
        <w:br/>
        <w:t>方對自己降服。一旦使對方從屬，就無法由我方發進行【摒棄】；若是使對方降服，則對方的勢力就直接變成自己的勢力。</w:t>
        <w:br/>
        <w:t>《條　件》自己的勢力若是從屬於他人將無法進行勸告。</w:t>
        <w:br/>
        <w:t xml:space="preserve"> 只能勸告友好度為「友好」、「良好」的勢力。</w:t>
        <w:br/>
        <w:t>《相關能力》智力、魅力 《效　果》c關係 c名聲（降服勸告時）d友好</w:t>
        <w:br/>
        <w:t>失敗的話，友好度會大幅</w:t>
        <w:br/>
        <w:t>下降。對方勢力的總兵力、支配都市數少的話就容易成功。君都般 所屬都市</w:t>
        <w:br/>
        <w:t>臣服下令請求從屬於其他勢力，若是已經從屬的狀況下則會變成完全降服</w:t>
        <w:br/>
        <w:t>於對方。一旦從屬之後就無法進行對其他勢力的【同盟】【勸告】。若是降服於對方，就會加入對方麾下，自己的勢力將會滅亡。</w:t>
        <w:br/>
        <w:t>《條　件》只能從屬於友好度為「普通」「友好」「良好」，並且沒有從屬</w:t>
        <w:br/>
        <w:t>於其他勢力的他勢力。</w:t>
        <w:br/>
        <w:t>《相關能力》智力、魅力　《效　果》c關係　d名聲（降伏時）</w:t>
        <w:br/>
        <w:t>對方勢力的友好度高、支</w:t>
        <w:br/>
        <w:t>配都市數多的話就容易成功。君般 所屬都市</w:t>
        <w:br/>
        <w:t>宮城—政廳—計略</w:t>
        <w:br/>
        <w:t>諜報下令調查其他都勢力都市或是空白都市的情報。成功的話就可以確認</w:t>
        <w:br/>
        <w:t>對象都市的情報，提升【計略】的成功率。諜報等級（情報詳細程度）分為4等級（×→△→○→◎ ），只要反覆進行，就可以提昇等</w:t>
        <w:br/>
        <w:t>級。情報的持續時間為六個月。</w:t>
        <w:br/>
        <w:t>《提　示》若是軍勢朝諜報成功的都市出征，就會立刻接到出征報告。</w:t>
        <w:br/>
        <w:t>《相關能力》智力、特技「間諜」　　《效　果》c諜報等級　d資金100</w:t>
        <w:br/>
        <w:t>若是能先對可能來犯的都</w:t>
        <w:br/>
        <w:t>市進行諜報，就可以爭取時間提早做迎擊準備。君都太般 所屬都市</w:t>
        <w:br/>
        <w:t>煽動下令煽動其他勢力的居民，成功的話，治安會下降。如果非常成功，</w:t>
        <w:br/>
        <w:t>也可以與之約定在我方進攻時，執行【內應】（→P.22）讓居民暴動。</w:t>
        <w:br/>
        <w:t>《提　示》諜報程度越高，治安、太守魅力越低的話，就越容易成功。</w:t>
        <w:br/>
        <w:t>《相關能力》智力、魅力　　《效　果》d治安　d資金100</w:t>
        <w:br/>
        <w:t>叛亂的約定並沒有期限的</w:t>
        <w:br/>
        <w:t>限制。君都太般 所屬都市</w:t>
        <w:br/>
        <w:t>破壞下令破壞其他勢力的都市。若是成功則可以降低都市的防禦力，在進</w:t>
        <w:br/>
        <w:t>攻該都市的時候就比較容易破壞城門與政廳。若是非常成功，則可以連帶降低都市的農業、商業值。</w:t>
        <w:br/>
        <w:t>《提　示》諜報程度越高，治安、太守智力越低的話，就越容易成功。</w:t>
        <w:br/>
        <w:t>《相關能力》智力、武力　 《效　果》d防禦 　d農業 　d商業 　d資金100</w:t>
        <w:br/>
        <w:t>防禦力1000以下的都市無</w:t>
        <w:br/>
        <w:t>法【破壞】。君都太般 所屬都市</w:t>
        <w:br/>
        <w:t>流言下令散播武將謀反的傳言。</w:t>
        <w:br/>
        <w:t>若是成功，則對象武將的忠誠度會下降。</w:t>
        <w:br/>
        <w:t>《條　件》只能以諜報後都市的武將，或是認識的武將為對象。</w:t>
        <w:br/>
        <w:t>《提　示》對象武將所跟隨的太守知智力越低越容易成功。《</w:t>
        <w:br/>
        <w:t>相關能力》智力　　　《效　果》d忠誠　d資金100</w:t>
        <w:br/>
        <w:t>降低忠誠度可以提高【登</w:t>
        <w:br/>
        <w:t>庸】與【內通】的成功率。君都太般 所屬都市</w:t>
        <w:br/>
        <w:t>內通下令其他勢力的武將擔任內通。</w:t>
        <w:br/>
        <w:t>若是成功，就可以在對象武將有參與的戰鬥中進行【倒戈】 （→P.21） ，使其陣前倒戈。內通約定的期限是12個月。</w:t>
        <w:br/>
        <w:t>《條　件》只能以諜報後都市的武將，或認識的武將為對象。</w:t>
        <w:br/>
        <w:t>《相關能力》魅力　　　《效　果》d資金100</w:t>
        <w:br/>
        <w:t>忠誠度低的武將是最好的</w:t>
        <w:br/>
        <w:t>目標。先用【流言】做好準備工作吧。君都太般 所屬都市</w:t>
        <w:br/>
        <w:t>離間下令離間其他勢力之間的友好關係。</w:t>
        <w:br/>
        <w:t>若是成功，其他勢力間的友好會下降。</w:t>
        <w:br/>
        <w:t>《提　示》對方勢力本城的治安、君主智力越低的話，就越容易成功。</w:t>
        <w:br/>
        <w:t>《相關能力》智力　　　《效　果》d其他勢力間的友好　d資金100</w:t>
        <w:br/>
        <w:t xml:space="preserve"> 如果順利的話還可以挑起</w:t>
        <w:br/>
        <w:t>戰爭。君都太般 所屬都市同盟下令與其他勢力締結不戰同盟。同盟沒有期限，直到其中一方【摒</w:t>
        <w:br/>
        <w:t>棄】為止都是有效的。</w:t>
        <w:br/>
        <w:t>《條　件》自己的勢力如果從屬於別人將無法執行。</w:t>
        <w:br/>
        <w:t xml:space="preserve"> 只有與友好度在「友好」「良好」，並且不從屬於其他勢力的勢</w:t>
        <w:br/>
        <w:t>力方能同盟。</w:t>
        <w:br/>
        <w:t>《相關能力》智力、魅力　《效　果》c關係　c友好</w:t>
        <w:br/>
        <w:t>對方勢力的總兵力比較少</w:t>
        <w:br/>
        <w:t>的話就容易成功。君般 所屬都市</w:t>
        <w:br/>
        <w:t>摒棄下令解除與其他勢力的同盟或是主從關係。</w:t>
        <w:br/>
        <w:t>《條　件》無法從宗主那一方（被依附的一方）執行摒棄的動作。</w:t>
        <w:br/>
        <w:t>《效　果》d關係　d友好君般 所屬都市</w:t>
        <w:br/>
        <w:t>締結同盟或是從屬關係的勢力之間將會變成盟友的關</w:t>
        <w:br/>
        <w:t>係。相對於同盟為對等的關係，在從屬關係之中，被依附者稱為「宗主勢力」，依附者則成為「從屬勢力」。</w:t>
        <w:br/>
        <w:t>【盟友關係】</w:t>
        <w:br/>
        <w:t>˙不能互相攻擊對方勢力。˙軍勢可以通過對方的都市或據點。˙君主可以要求援軍。</w:t>
        <w:br/>
        <w:t>【從屬關係】</w:t>
        <w:br/>
      </w:r>
    </w:p>
    <w:p>
      <w:r>
        <w:rPr>
          <w:b/>
        </w:rPr>
        <w:t>Page: 21</w:t>
      </w:r>
    </w:p>
    <w:p>
      <w:r>
        <w:t>47 Sangoku-shi X 46 Sangoku-shi X</w:t>
        <w:br/>
        <w:t>戰 略 指 令 解 說 戰 略 指 令 解 說</w:t>
        <w:br/>
        <w:t>宮城—政廳—任免</w:t>
        <w:br/>
        <w:t>變更統治 將兩座都市間的所屬武將直接交換，太守只能提議所屬都市的變更。</w:t>
        <w:br/>
        <w:t>《條　件》交戰中的都市與武將出征中的都市無法做變更。</w:t>
        <w:br/>
        <w:t>如果都市的數目增加，造成分</w:t>
        <w:br/>
        <w:t>身乏術的話就用新設軍團。君都太 所屬都市</w:t>
        <w:br/>
        <w:t>宮城—政廳—賞罰</w:t>
        <w:br/>
        <w:t>褒獎贈與部下金錢，使其忠誠度提高。</w:t>
        <w:br/>
        <w:t>君主可以贈與自己勢力內的所有武將，都督可以贈與軍團內的所有武將，太守可以贈與所屬都市內的所有武將。</w:t>
        <w:br/>
        <w:t>《條　件》忠誠度90以上者無法賜與金錢。</w:t>
        <w:br/>
        <w:t>《效　果》c忠誠　d資金100×人數君都太 所屬都市</w:t>
        <w:br/>
        <w:t>新設軍團將幾個支配都市分成其他軍團，分別交給都督去統治。</w:t>
        <w:br/>
        <w:t>可以任命為都督的，只有二品以上的太守。</w:t>
        <w:br/>
        <w:t>《條　件》 只有在擁有複數的支配都市並且有二品以上的太守時方可執行。</w:t>
        <w:br/>
        <w:t>《效　果》c軍團君 所屬都市</w:t>
        <w:br/>
        <w:t>①選擇要追加都市的軍</w:t>
        <w:br/>
        <w:t>團。②選擇要交給新軍團的都市。</w:t>
        <w:br/>
        <w:t>一個都市一個月只能給予一次褒獎。</w:t>
        <w:br/>
        <w:t>授與贈與部下道具，使其忠誠、親密度提高。</w:t>
        <w:br/>
        <w:t>君主可以贈與自己勢力內的所有武將，都督可以贈與軍團內的所有武將，太守可以贈與所屬都市內的所有武將。</w:t>
        <w:br/>
        <w:t>《效　果》c忠誠　c親密　d道具君都太 所屬都市</w:t>
        <w:br/>
        <w:t>若是給予喜好的道具，效</w:t>
        <w:br/>
        <w:t>果將會上升。</w:t>
        <w:br/>
        <w:t>沒收將武將的道具據為己有。</w:t>
        <w:br/>
        <w:t>君主可以沒收自己勢力內的所有武將，都督可以沒收軍團內的所有武將，太守可以沒收所屬都市內的所有武將。</w:t>
        <w:br/>
        <w:t>《效　果》c道具　d忠誠　d親密君都太 所屬都市</w:t>
        <w:br/>
        <w:t>被沒收的武將忠誠度、親</w:t>
        <w:br/>
        <w:t>密度都會降低。</w:t>
        <w:br/>
        <w:t>流放 將麾下的武將流放，被流放的武將會變成在野武將。</w:t>
        <w:br/>
        <w:t>《效　果》d武將　d親密君 所屬都市編制軍團變更所屬於軍團的都市。都督只能提議自己軍團的編制。按下地圖上</w:t>
        <w:br/>
        <w:t>方的按鈕選擇欲追加都市的軍團，再從地圖上選出要所屬於該軍團的都市。若是選擇都督所屬的都市，則都督所率領的軍團全部都市都會被追加，都督就會被解任。</w:t>
        <w:br/>
        <w:t>《提　示》就算將都督解任也不會影響其忠誠度。君 所屬都市</w:t>
        <w:br/>
        <w:t>軍團方針下達軍團方針給第二軍團以下的都督。若方針為「○○攻略」，就要指定「目標」。</w:t>
        <w:br/>
        <w:t>《提　示》即使在外交上使其從屬，也可以達成功略。君 所屬都市都</w:t>
        <w:br/>
        <w:t>調動到本城的武將就用</w:t>
        <w:br/>
        <w:t>【調動命令】重新配置吧。任免太守更換自己軍團中都市的太守。從軍團中所有的一般武將中選擇五品以</w:t>
        <w:br/>
        <w:t>上的武將擔任新太守。要將太守卸任的話就把「對象武將」保持空白。太守被解任的都市將成為直轄都市（→P.07），武將則會調動到都督的所屬都市。</w:t>
        <w:br/>
        <w:t>《條　件》只有五品以上的武將可以任命為太守。</w:t>
        <w:br/>
        <w:t>《提　示》就算將太守卸任也不會影響忠誠度。君 所屬都市 都</w:t>
        <w:br/>
        <w:t>內政的重視項目隨著選擇數而改變數值。</w:t>
        <w:br/>
        <w:t>雖然也想將有能力的武將</w:t>
        <w:br/>
        <w:t>全部叫過來，但是…都市方針對自軍團的太守指示都市方針。</w:t>
        <w:br/>
        <w:t>只有在方針為「都市攻略」時才要指定「目標」。在方針是「發展內政」時，可以決定重視的項目。君 所屬都市 都</w:t>
        <w:br/>
        <w:t>調動命令 變更一般武將所屬的都市，君主可以變更自己勢力內的所有一般武將，而都督只能變更自己軍團內的武將。君 所屬都市</w:t>
        <w:br/>
        <w:t>調動提案提議變更一般武將的所屬都市，都督可以提議勢力內的調動，太守則可以提議軍團內的調動。如果選擇所屬都市為〔調動目標〕 ，就會調動到所屬都市，若選擇所屬都市以外的都市作為〔調動目標〕 ，就會變成由所屬都市調出。一般武將可以提議讓自己調動到勢力內的都市。都太般 所屬都市都</w:t>
        <w:br/>
        <w:t>宮城—政廳—中止任務</w:t>
        <w:br/>
        <w:t>中止任務命令武將中止任務，回到所屬的都市。可在戰鬥前用來招回因為外交或是計略而派出的武將。</w:t>
        <w:br/>
        <w:t>《提　示》無法對結束任務返回與交戰中的武將下此命令。君都太 所屬都市②①</w:t>
        <w:br/>
        <w:t>曹操果然是不可小覷。沒想</w:t>
        <w:br/>
        <w:t>到他居然打敗了袁紹……什</w:t>
        <w:br/>
        <w:t>麼？你說不知道官渡之戰？</w:t>
        <w:br/>
        <w:t>看來你沒有引發歷史事件啊。好</w:t>
        <w:br/>
        <w:t>吧，我就告訴你引發歷史事件的訣竅吧。</w:t>
        <w:br/>
        <w:t>第一，要勤於造訪君主的身邊。例如說，君主在別的都市，那麼就要前往他的本城的宮城。第二、如果發生了事件，要小心別進行太大的行動。像是隨意攻打受影響的都市，或是把武將調動，這都會使得事件停止發展。好了，我可不能在這裡瞎耗了。曹操就在不遠處想要往南進攻，你就好好看我如何擊敗曹操吧。如果不喜歡看到我的活躍的話，就選擇「假想」模式開始吧，這個模式幾乎不會發生歷史事件喔。歷史事件周瑜※不在所屬都市的武將是無法成為【賞罰】的對象。流浪 交流 設施 宮城 政廳</w:t>
        <w:br/>
        <w:t>21</w:t>
        <w:br/>
        <w:t>/36 『三國志Ⅹ』</w:t>
        <w:br/>
        <w:t>TOP</w:t>
        <w:br/>
        <w:t xml:space="preserve"> 請於遊戲前一讀</w:t>
        <w:br/>
        <w:t xml:space="preserve"> 遊戲說明書</w:t>
        <w:br/>
        <w:t>遊戲說明書（摘錄）</w:t>
        <w:br/>
        <w:t xml:space="preserve"> 威力加強手冊</w:t>
        <w:br/>
      </w:r>
    </w:p>
    <w:p>
      <w:r>
        <w:t>47 SANGOKU-SHI X 46 SANGOKU-SHI X</w:t>
        <w:br/>
        <w:t>The strategy of the strategy to explain the strategy of the strategy instructed</w:t>
        <w:br/>
        <w:t>Miyagi -Political Hall -appointment and removal</w:t>
        <w:br/>
        <w:t>Change the rule will directly exchange the generals between the two cities, and the eunuch can only propose the change of the city.</w:t>
        <w:br/>
        <w:t>The cities and generals in the "Conditions" are unable to change the city in the city.</w:t>
        <w:br/>
        <w:t>If the number of the city increases, the score is caused</w:t>
        <w:br/>
        <w:t>If you are lacking, use the new legion.Jundu is too affiliated to the city</w:t>
        <w:br/>
        <w:t>Miyagi -Political Hall -reward and punishment</w:t>
        <w:br/>
        <w:t>The money of commending the subordinates has increased its loyalty.</w:t>
        <w:br/>
        <w:t>The monarch can give all the generals in his own forces, the governors can give all the generals in the legion, and the eunuch can give all the generals in the city.</w:t>
        <w:br/>
        <w:t>Those who are loyal to the "Conditions" cannot give money by 90 or more.</w:t>
        <w:br/>
        <w:t>"Effect" C loyalty D funds 100 × number of people, Jundu, which belongs to the city</w:t>
        <w:br/>
        <w:t>The new legion divides several cities into other legions and handed over to Dudu to rule.</w:t>
        <w:br/>
        <w:t>Can be appointed as the governor, only the eunuch with more than two grades.</w:t>
        <w:br/>
        <w:t>"Conditions" can only be executed only when the dominant city with plural and two grades or more.</w:t>
        <w:br/>
        <w:t>"Effect" C Legion Cori</w:t>
        <w:br/>
        <w:t>① Choose the army to add the city</w:t>
        <w:br/>
        <w:t>group.② Choose to the city of the new army.</w:t>
        <w:br/>
        <w:t>A city can only be given once a month.</w:t>
        <w:br/>
        <w:t>Given and give up the props of subordinates to increase their loyalty and intimacy.</w:t>
        <w:br/>
        <w:t>The monarch can give all the generals in his own forces, the governors can give all the generals in the legion, and the eunuch can give all the generals in the city.</w:t>
        <w:br/>
        <w:t>"Effect" C loyalty C intimate D prop Jun capital is too belonging to the city</w:t>
        <w:br/>
        <w:t>If it is given the props, the effect</w:t>
        <w:br/>
        <w:t>The fruit will rise.</w:t>
        <w:br/>
        <w:t>The props of generals are based on their own props.</w:t>
        <w:br/>
        <w:t>The monarch can confiscate all the generals in his own forces, the governor can confiscate all the generals in the legion, and the eunuch can confiscate all the generals in the city.</w:t>
        <w:br/>
        <w:t>"Effect" C prop, D is loyal D, close the city, the city is too affiliated to the city</w:t>
        <w:br/>
        <w:t>The confiscated general loyalty, dear</w:t>
        <w:br/>
        <w:t>Density will be reduced.</w:t>
        <w:br/>
        <w:t>Exile generals are exiled, and the exiled generals will become in the wild general.</w:t>
        <w:br/>
        <w:t>"Effect" D military general D intimate king's urban formulation legion changes to the city of the city.Dudu can only propose to the establishment of his legion.Press the map</w:t>
        <w:br/>
        <w:t>Fang's buttons choose the legion that wants to add the city, and then select the city that must belong to the army from the map.If you choose the city that belongs to the Governor, all the troops led by the Governor will be added, and the governor will be solved.</w:t>
        <w:br/>
        <w:t>"Reminder" will not affect its loyalty even if it will be codoned.Jun's city</w:t>
        <w:br/>
        <w:t>The Legion policy is issued by the Legion policy to the Governor of the Second Army.If the policy is "○ ○ Raiders", you must specify "target".</w:t>
        <w:br/>
        <w:t>"Reminder" can achieve a skill even if it is diplomatic in diplomatic.The capital of the king's city</w:t>
        <w:br/>
        <w:t>Just use the generals that mobilize to this city</w:t>
        <w:br/>
        <w:t>[Motor command] Re -configure.Ren Ren and Exemption changed the Taishou of the city in his army.Choose five grades from all general generals in the legion</w:t>
        <w:br/>
        <w:t>The general general served as the new eunuch.If the eunuch steps down, the "target general" is blank.The city where the eunuch will be solved will become a municipal city (→ P.07), and the general will be mobilized to the city of Dudu.</w:t>
        <w:br/>
        <w:t>"Conditions" can only be appointed as eunuchs with more than five grades.</w:t>
        <w:br/>
        <w:t>"Reminder" will not affect loyalty even if the eunuch is out of office.The capital of the king's city</w:t>
        <w:br/>
        <w:t>The internal affairs of the project changes the value with the number of choices.</w:t>
        <w:br/>
        <w:t>Although I want to be able to be capable</w:t>
        <w:br/>
        <w:t>All called, but ... the urban policy instructed the urban policy for the Taishou of the Legion.</w:t>
        <w:br/>
        <w:t>Only when the policy is the "urban strategy", the "goal" must be specified.When the policy is "developing internal affairs", it is possible to determine the project.The capital of the king's city</w:t>
        <w:br/>
        <w:t>Mobilize the command to change the general city where general generals belong to. The monarch can change all general generals in his own forces, while Dudu can only change the generals in his legion.Jun's city</w:t>
        <w:br/>
        <w:t>The proposal proposal proposes to change the general city of general generals. Dudu can propose the mobilization of the forces, and the rule of the prince can propose the transfer of the legion.If you choose your city as [Mobilization target], it will be mobilized to the city. If you choose the city outside the city as the [mobilization target], it will become mixed up from the city.Generally, generals can propose to mobilize themselves to the city in the power.The capital is too like</w:t>
        <w:br/>
        <w:t>Miyagi -Political Hall -suspending tasks</w:t>
        <w:br/>
        <w:t>Stage the task to order generals to stop the task and return to the city.It can be used to recover the generals sent by diplomacy or strategy.</w:t>
        <w:br/>
        <w:t>The "Prompt" cannot give this order to the end of the mission to return and the war general during the war.Jundu is too affiliated to the city ②①</w:t>
        <w:br/>
        <w:t>Cao Cao really cannot be underestimated.Never think about</w:t>
        <w:br/>
        <w:t>He actually defeated Yuan Shao ... what</w:t>
        <w:br/>
        <w:t>Is it?Do you say you don't know the battle of Guandu?</w:t>
        <w:br/>
        <w:t>It seems that you have not triggered historical events.good</w:t>
        <w:br/>
        <w:t>Let's tell you the trick to cause historical events.</w:t>
        <w:br/>
        <w:t>First, we must diligently visit the monarch.For example, when the monarch is in other cities, you must go to the palace city of his city.Second, if the incident occurs, be careful not to do too much.Like the affected city at will, or mobilizing the generals, this will stop the incident from developing.Well, I can't consume it here.Cao Cao just wants to attack the south not far away, so you can see how I defeat Cao Cao.If you don't like to see my active, choose the "imaginary" mode to start. This model will hardly occur historical events.Historical incident Zhou Yu ※ The generals who are not in the city cannot be the object of [reward and punishment].Wandering AC Facilities Gongcheng Political Hall</w:t>
        <w:br/>
        <w:t>twenty one</w:t>
        <w:br/>
        <w:t>/36 "Three Kingdoms"</w:t>
        <w:br/>
        <w:t>Top</w:t>
        <w:br/>
        <w:t xml:space="preserve"> Please read before the game</w:t>
        <w:br/>
        <w:t xml:space="preserve"> Game manual</w:t>
        <w:br/>
        <w:t>Game Manual (Excerpt)</w:t>
        <w:br/>
        <w:t xml:space="preserve"> Powerful enhanced manual</w:t>
      </w:r>
    </w:p>
    <w:p>
      <w:r>
        <w:rPr>
          <w:b/>
        </w:rPr>
        <w:t>Page: 22</w:t>
      </w:r>
    </w:p>
    <w:p>
      <w:r>
        <w:t>49 Sangoku-shi X 48 Sangoku-shi X</w:t>
        <w:br/>
        <w:t>戰 略 指 令 解 說 戰 略 指 令 解 說</w:t>
        <w:br/>
        <w:t>宮城（政廳之外）</w:t>
        <w:br/>
        <w:t>君都太 所屬都市</w:t>
        <w:br/>
        <w:t>獻上外交</w:t>
        <w:br/>
        <w:t>將資金贈與給其他勢力君主，提升與其他勢力的友好度。</w:t>
        <w:br/>
        <w:t>《條　件》無法對敵對關係的勢力進行獻上。</w:t>
        <w:br/>
        <w:t>《提　示》與對方君主的親密越高，效果越好。</w:t>
        <w:br/>
        <w:t xml:space="preserve"> 必須先跟敵對勢力進行【和睦】。</w:t>
        <w:br/>
        <w:t>《相關能力》智力、魅力　《效　果》c友好　d持有金1000君都般 其他勢力本域</w:t>
        <w:br/>
        <w:t>對於不想被其攻打的勢力進</w:t>
        <w:br/>
        <w:t>行【獻上】以安撫對方。</w:t>
        <w:br/>
        <w:t>和睦請求與敵對關係和平相處。</w:t>
        <w:br/>
        <w:t>若是成功就會與對方變成中立關係（→P.10），以對象勢力為目標出征的軍勢將會回城。</w:t>
        <w:br/>
        <w:t>《相關能力》智力、魅力</w:t>
        <w:br/>
        <w:t>《效　果》c關係　c友好　d持有金5000君都般 其他勢力本域</w:t>
        <w:br/>
        <w:t>盜賊會打外交資金的主</w:t>
        <w:br/>
        <w:t>意，最好先準備一些給盜賊的錢吧。</w:t>
        <w:br/>
        <w:t>同盟對其他勢力提出同盟（→P.44）的邀請。同盟沒有期限，直到其</w:t>
        <w:br/>
        <w:t>中一方【摒棄】為止都是有效的。</w:t>
        <w:br/>
        <w:t>《條　件》自己的勢力如果從屬於別人將無法執行。</w:t>
        <w:br/>
        <w:t xml:space="preserve"> 只有與友好度在「友好」「良好」，並且不從屬於其他勢力</w:t>
        <w:br/>
        <w:t>的勢力方能同盟。</w:t>
        <w:br/>
        <w:t>《相關能力》智力、魅力　　《效　果》c關係　c友好君般 其他勢力本域</w:t>
        <w:br/>
        <w:t>外交有時候也會變成舌</w:t>
        <w:br/>
        <w:t>戰，如果輸了的話友好度就會大幅下降。</w:t>
        <w:br/>
        <w:t>摒棄通知他勢力摒棄同盟或是附屬關係解除。</w:t>
        <w:br/>
        <w:t>《條　件》無法從宗主那一方（被依附的一方）執行摒棄的動作。</w:t>
        <w:br/>
        <w:t>《效　果》d關係　d友好君般 其他勢力本域</w:t>
        <w:br/>
        <w:t>不論由誰去進行都會成功。</w:t>
        <w:br/>
        <w:t>勸告勸告其他勢力從屬（→P.44）於自己，若是已從屬於自己的勢</w:t>
        <w:br/>
        <w:t>力則是勸告對方對自己降服。一旦使對方從屬，就無法由我方發進行【摒棄】 。若是使對方</w:t>
        <w:br/>
        <w:t>降服，則對方的勢力就直接變成自己的勢力。</w:t>
        <w:br/>
        <w:t>《條　件》自己的勢力若是從屬於他人將無法進行勸告。</w:t>
        <w:br/>
        <w:t xml:space="preserve"> 只能勸告友好度為「友好」、「良好」的勢力。《</w:t>
        <w:br/>
        <w:t>相關能力》智力、魅力</w:t>
        <w:br/>
        <w:t>《效　果》c關係　c名聲（降服勸告時）　d友好君都般 其他勢力本域</w:t>
        <w:br/>
        <w:t>對方勢力的總兵力、支配</w:t>
        <w:br/>
        <w:t>都市數少的話就容易成功。失敗的話，友好度會大幅下降。</w:t>
        <w:br/>
        <w:t>臣服提出從屬（→P.44）於其他勢力的請求，若是已經從屬的狀況</w:t>
        <w:br/>
        <w:t>下則會變成完全降服於對方。若是降服於對方，就會加入對方麾下，自己的勢力將會滅亡。</w:t>
        <w:br/>
        <w:t>《條　件》只能從屬於友好度為「普通」「友好」「良好」，並且為</w:t>
        <w:br/>
        <w:t>依附於其他勢力的勢力。</w:t>
        <w:br/>
        <w:t>《相關能力》智力、魅力</w:t>
        <w:br/>
        <w:t>《效　果》c關係　d名聲（降服時）君般 其他勢力本域</w:t>
        <w:br/>
        <w:t>對方勢力的友好度高、支</w:t>
        <w:br/>
        <w:t>配都市數多的話就容易成功。謀反</w:t>
        <w:br/>
        <w:t>叛亂</w:t>
        <w:br/>
        <w:t>存入發動叛亂，成為君主興起獨立的勢力。都督可以策動整個軍團的</w:t>
        <w:br/>
        <w:t>獨立，太守、一般武將可以使其所屬都市獨立。一般武將有時候也會叛變失敗。</w:t>
        <w:br/>
        <w:t>《提　示》一般的情況下，智力、武力高的武將比較容易呼應。</w:t>
        <w:br/>
        <w:t>《效　果》d名聲</w:t>
        <w:br/>
        <w:t>向其他勢力倒戈，都督可以使整個軍團一起倒戈，太守可以使其</w:t>
        <w:br/>
        <w:t>所屬都市整個倒戈。</w:t>
        <w:br/>
        <w:t>《提　示》名聲越高越容易成功。</w:t>
        <w:br/>
        <w:t>《效　果》d名聲　d新所屬勢力與原所屬勢力的友好度</w:t>
        <w:br/>
        <w:t>將自己所持的資金加到都市的資金中。</w:t>
        <w:br/>
        <w:t>《效　果》c（都市的）資金　d持有資金</w:t>
        <w:br/>
        <w:t>將都市的資金提領到自己所持的資金中。</w:t>
        <w:br/>
        <w:t>《效　果》c持有資金　d（都市的）資金</w:t>
        <w:br/>
        <w:t>與宮城中的武將交流（→P.56）。</w:t>
        <w:br/>
        <w:t>《提　示》在空白都市或是直轄都市無法執行此命令。</w:t>
        <w:br/>
        <w:t>任官於支配都市的勢力，成功後，就會變成該都市的一般武將。</w:t>
        <w:br/>
        <w:t>《提　示》若是能力或名聲、與君主的親密度高容易成功。</w:t>
        <w:br/>
        <w:t>只要對方君主承諾的就成功了。</w:t>
        <w:br/>
        <w:t>要小心帶著鉅款到處走會</w:t>
        <w:br/>
        <w:t>被盜賊找上。</w:t>
        <w:br/>
        <w:t>會面</w:t>
        <w:br/>
        <w:t>仕官裁決</w:t>
        <w:br/>
        <w:t>凌統</w:t>
        <w:br/>
        <w:t>噓…不要跟我講話，我正在</w:t>
        <w:br/>
        <w:t>埋伏……唉呀你很吵耶！只</w:t>
        <w:br/>
        <w:t>要像這樣在都市的外面【待</w:t>
        <w:br/>
        <w:t>命】，到時候就會等到在都市的武</w:t>
        <w:br/>
        <w:t>將出來。這時候就若無其事的假裝要跟他交談，</w:t>
        <w:br/>
        <w:t>然後【襲擊】他。你在胡說什麼！？我可不是為了道具或搶錢才襲擊他的！這可是正正當當的報仇雪恨。要是成功地殺掉仇人，名聲也會提升。不過我可要先聲明，我不是為名聲才來報仇的。順便告訴你，如果你報仇的對象是統治者，用這種方法可是行不通的。因為所謂的統治者是不會隨隨便便就出來外面的，再怎麼說……啊！我的仇人都已經走掉了啦！襲擊與報仇</w:t>
        <w:br/>
        <w:t>處理人民的陳情，如果陳情累積到10以上，治安會下降。</w:t>
        <w:br/>
        <w:t>《提　示》如果不回應陳情，名聲就會下降。</w:t>
        <w:br/>
        <w:t>都太般 所屬都市</w:t>
        <w:br/>
        <w:t>親密度高、忠誠度低的武將</w:t>
        <w:br/>
        <w:t>比較容易呼應一起叛亂。</w:t>
        <w:br/>
        <w:t>都太 所屬都市</w:t>
        <w:br/>
        <w:t>倒戈</w:t>
        <w:br/>
        <w:t>金庫</w:t>
        <w:br/>
        <w:t>君都太 所屬都市</w:t>
        <w:br/>
        <w:t>領出君都太 所屬都市</w:t>
        <w:br/>
        <w:t>君都太般在</w:t>
        <w:br/>
        <w:t>在 空白都市以外空白都市以外流浪 交流 設施 宮城 政廳</w:t>
        <w:br/>
        <w:t>22</w:t>
        <w:br/>
        <w:t>/36 『三國志Ⅹ』</w:t>
        <w:br/>
        <w:t>TOP</w:t>
        <w:br/>
        <w:t xml:space="preserve"> 請於遊戲前一讀</w:t>
        <w:br/>
        <w:t xml:space="preserve"> 遊戲說明書</w:t>
        <w:br/>
        <w:t>遊戲說明書（摘錄）</w:t>
        <w:br/>
        <w:t xml:space="preserve"> 威力加強手冊</w:t>
        <w:br/>
      </w:r>
    </w:p>
    <w:p>
      <w:r>
        <w:t>49 SANGOKU-SHI X 48 SANGOKU-SHI X</w:t>
        <w:br/>
        <w:t>The strategy of the strategy to explain the strategy of the strategy instructed</w:t>
        <w:br/>
        <w:t>Miyagi (outside the political hall)</w:t>
        <w:br/>
        <w:t>Jundu is too affiliated to the city</w:t>
        <w:br/>
        <w:t>Diplomat</w:t>
        <w:br/>
        <w:t>Give funds to other forces monarchs to increase friendship with other forces.</w:t>
        <w:br/>
        <w:t>"Conditions" cannot offer the forces of hostile relations.</w:t>
        <w:br/>
        <w:t>The higher the intimacy of the "Prompt" and the other monarch, the better the effect.</w:t>
        <w:br/>
        <w:t xml:space="preserve"> You must first carry out [harmony] with hostile forces.</w:t>
        <w:br/>
        <w:t>"Related Ability" intelligence, charm "Effect" C friendly D holds gold 1000 Jundu, other forces, other forces</w:t>
        <w:br/>
        <w:t>For the forces that do not want to be attacked</w:t>
        <w:br/>
        <w:t>Walk [offer] to soothe the other party.</w:t>
        <w:br/>
        <w:t>Holy request to get along with hostile relationships peacefully.</w:t>
        <w:br/>
        <w:t>If it is successful, it will become a neutral relationship with the other party (→ P.10), and the military trend of the target forces will return to the city.</w:t>
        <w:br/>
        <w:t>"Related Ability" intelligence, charm</w:t>
        <w:br/>
        <w:t>"Effect" C relationship C friendly D holds gold 5000 Jundu, other forces, other forces,</w:t>
        <w:br/>
        <w:t>The thieves will be the Lord of Foreign Fund</w:t>
        <w:br/>
        <w:t>In meaning, it is best to prepare some money for thieves first.</w:t>
        <w:br/>
        <w:t>Alliances invite alliances (→ P.44) for other forces.The alliance has no time limit until it</w:t>
        <w:br/>
        <w:t>The middle side [abandonment] is effective so far.</w:t>
        <w:br/>
        <w:t>If the "Conditions", if the forces of the "Conditions" are from others, they will not be executed.</w:t>
        <w:br/>
        <w:t xml:space="preserve"> Only "friendship" and "good" with friendship, and do not belong to other forces</w:t>
        <w:br/>
        <w:t>The forces can be the alliance.</w:t>
        <w:br/>
        <w:t>"Related Ability" intelligence and charm "Effect" C Relationship C relationship C friendly monarch like other forces in the local area</w:t>
        <w:br/>
        <w:t>Diplomacy sometimes turns into a tongue</w:t>
        <w:br/>
        <w:t>Battle, if you lose, your friendship will decrease sharply.</w:t>
        <w:br/>
        <w:t>Abandoning him forces to abandon alliances or affiliated relations.</w:t>
        <w:br/>
        <w:t>The "Condition" cannot perform abandoned actions from the party's side (dependent on the party).</w:t>
        <w:br/>
        <w:t>"Effect" D relationship D friendly monarch like other forces in the country</w:t>
        <w:br/>
        <w:t>No matter who goes to do it, it will succeed.</w:t>
        <w:br/>
        <w:t>Advance other forces from (→ P.44) to yourself, if you have already belonged to your own momentum</w:t>
        <w:br/>
        <w:t>Li is to advise the other party to surrender to himself.Once the other party is subordinated, we cannot send it to each other [abandon].If you make each other</w:t>
        <w:br/>
        <w:t>If you surrender, the opponent's power will directly become his own power.</w:t>
        <w:br/>
        <w:t>If the "Conditions", if the power of its own belongs to others, will not be able to advice.</w:t>
        <w:br/>
        <w:t xml:space="preserve"> You can only advice from the forces of "friendship" and "good"."" "" "</w:t>
        <w:br/>
        <w:t>Related Ability "Intelligence and Charm</w:t>
        <w:br/>
        <w:t>"Effect" C Relationship C reputation (when the persuasion is described) D friendly monarch like other forces in the country</w:t>
        <w:br/>
        <w:t>The total strength of the other party's forces and dominance</w:t>
        <w:br/>
        <w:t>If the city is small, it will be easy to succeed.If it fails, friendship will decrease significantly.</w:t>
        <w:br/>
        <w:t>The request of subordinates of subordinates (→ P.44) in other forces, if it is already a state of subordinates</w:t>
        <w:br/>
        <w:t>The bottom will become completely surrender to each other.If you surrender to the other party, you will join the other party, and your own forces will perish.</w:t>
        <w:br/>
        <w:t>"Conditions" can only belong to the degree of friendship "ordinary", "friendly", "good", and</w:t>
        <w:br/>
        <w:t>Forces attached to other forces.</w:t>
        <w:br/>
        <w:t>"Related Ability" intelligence, charm</w:t>
        <w:br/>
        <w:t>"Effect" C Relationship D reputation (when surrendering) other forces of the king -like forces</w:t>
        <w:br/>
        <w:t>High friendship and support of the other party's forces</w:t>
        <w:br/>
        <w:t>With a large number of cities, it is easy to succeed.rebellion</w:t>
        <w:br/>
        <w:t>Rebellion</w:t>
        <w:br/>
        <w:t>Starting into the rebellion, becoming an independent force on the rise of the monarch.Dudu can motivate the entire legion</w:t>
        <w:br/>
        <w:t>Independence, eunuchs and general generals can make their urban independence.Generally, generals will sometimes fail.</w:t>
        <w:br/>
        <w:t>In the case of "Prompt", the generals of intelligence and high force are easier to echo.</w:t>
        <w:br/>
        <w:t>"Effect" D reputation</w:t>
        <w:br/>
        <w:t>False to other forces, Du Governor can make the entire legion down together, and the eunuch can make it</w:t>
        <w:br/>
        <w:t>The whole city is full.</w:t>
        <w:br/>
        <w:t>The higher the reputation, the easier it is to succeed.</w:t>
        <w:br/>
        <w:t>"Effect" D reputation D new forces and the friendlyness of the original forces</w:t>
        <w:br/>
        <w:t>Add your own funds to the capital of the city.</w:t>
        <w:br/>
        <w:t>"Effect" C (Metropolis) Fund D holding funds</w:t>
        <w:br/>
        <w:t>Learn the capital of the city into your own funds.</w:t>
        <w:br/>
        <w:t>"Effect" C holds funds D (urban) funds</w:t>
        <w:br/>
        <w:t>Communicate with generals in Miyagi (→ P.56).</w:t>
        <w:br/>
        <w:t>The "Prompt" cannot execute this order in a blank city or a city.</w:t>
        <w:br/>
        <w:t>Ren officials will be dominated by the city, and after success, they will become general generals of the city.</w:t>
        <w:br/>
        <w:t>If the "Prompt" is easy to succeed if the ability or reputation, and the intimacy with the monarch.</w:t>
        <w:br/>
        <w:t>As long as the other monarch promises, it will succeed.</w:t>
        <w:br/>
        <w:t>Be careful to take a huge sum of money everywhere</w:t>
        <w:br/>
        <w:t>Find by the thief.</w:t>
        <w:br/>
        <w:t>meet</w:t>
        <w:br/>
        <w:t>Official ruling</w:t>
        <w:br/>
        <w:t>Ling</w:t>
        <w:br/>
        <w:t>Hush ... Don't talk to me, I'm in</w:t>
        <w:br/>
        <w:t>Ambush ... Oh, you're noisy!Only</w:t>
        <w:br/>
        <w:t>Stop outside the city [Stay</w:t>
        <w:br/>
        <w:t>Fate], then you will wait until the martial arts in the city</w:t>
        <w:br/>
        <w:t>Will come out.At this time, I would like to talk to him without any problem,</w:t>
        <w:br/>
        <w:t>Then [attack] him.What are you talking nonsense!IntersectionI did not attack him for props or grabbing money!This is justified revenge.If the enemy is successfully killed, the reputation will also increase.But I have to declare first that I did not get revenge for my reputation.By the way, you will tell you that if the object you revenge is the rulers, it will not work in this method.Because the so -called rulers will not come out casually, no matter what ... ah!My enemies have left!Attack and revenge</w:t>
        <w:br/>
        <w:t>To deal with the people of the people, if the emotions accumulate to 10 or more, the law and order will decline.</w:t>
        <w:br/>
        <w:t>If the "Prompt" does not respond to the emotion, the reputation will decline.</w:t>
        <w:br/>
        <w:t>The city is too like</w:t>
        <w:br/>
        <w:t>High -intimacy and low loyalty generals</w:t>
        <w:br/>
        <w:t>It is easier to echo the rebellion together.</w:t>
        <w:br/>
        <w:t>Du Tao's city</w:t>
        <w:br/>
        <w:t>Turn upside down</w:t>
        <w:br/>
        <w:t>treasury</w:t>
        <w:br/>
        <w:t>Jundu is too affiliated to the city</w:t>
        <w:br/>
        <w:t>Leading out of Jundu too much belongs to the city</w:t>
        <w:br/>
        <w:t>Jundu is too like</w:t>
        <w:br/>
        <w:t>Outside the blank city outside the blank city outside the blank city, the wandering exchange facility Gongcheng Political Hall</w:t>
        <w:br/>
        <w:t>twenty two</w:t>
        <w:br/>
        <w:t>/36 "Three Kingdoms"</w:t>
        <w:br/>
        <w:t>Top</w:t>
        <w:br/>
        <w:t xml:space="preserve"> Please read before the game</w:t>
        <w:br/>
        <w:t xml:space="preserve"> Game manual</w:t>
        <w:br/>
        <w:t>Game Manual (Excerpt)</w:t>
        <w:br/>
        <w:t xml:space="preserve"> Powerful enhanced manual</w:t>
      </w:r>
    </w:p>
    <w:p>
      <w:r>
        <w:rPr>
          <w:b/>
        </w:rPr>
        <w:t>Page: 23</w:t>
      </w:r>
    </w:p>
    <w:p>
      <w:r>
        <w:t>51 Sangoku-shi X 50 Sangoku-shi X</w:t>
        <w:br/>
        <w:t>戰 略 指 令 解 說 戰 略 指 令 解 說流浪 交流 設施 宮城</w:t>
        <w:br/>
        <w:t>見聞聽聽民眾的傳言，可以獲得在野武將或是委託、都市的情報。有時候也</w:t>
        <w:br/>
        <w:t>可以發現在野武將。君都太般在 全都市</w:t>
        <w:br/>
        <w:t>農業提升都市的農業值。提升農業值將可以使7月的兵糧收入增加。</w:t>
        <w:br/>
        <w:t>《提　示》 兵糧每天都要支付給士兵，如果兵糧不足，士兵就會減少。</w:t>
        <w:br/>
        <w:t xml:space="preserve"> 若是擁有特技「農業」，就可以延長持續時間並提高效果。</w:t>
        <w:br/>
        <w:t>《相關能力》政治、特技「農業」　 《效　果》c農業　d治安　d持有金君都太般在 我方勢力都市</w:t>
        <w:br/>
        <w:t>商業提升都市的商業值。一旦提升商業值，將可以使1、4、7、10月的資金</w:t>
        <w:br/>
        <w:t>收入增加。</w:t>
        <w:br/>
        <w:t>《提　示》資金是在政廳下達命令時所必須的。此外，在1、4、7、10月都要</w:t>
        <w:br/>
        <w:t>支付俸祿給武將，要是俸祿不太夠則會使武將忠誠度降低。</w:t>
        <w:br/>
        <w:t xml:space="preserve"> 若是擁有特技「商業」，就可以延長持續時間並提高效果。</w:t>
        <w:br/>
        <w:t>《相關能力》政治、特技「商業」　 《效　果》c商業　d治安　d持有金君都太般在 我方勢力都市</w:t>
        <w:br/>
        <w:t>修築提升都市的防禦值。防禦上升的話，當敵人來攻打時，都市與政廳的防</w:t>
        <w:br/>
        <w:t>禦力將會上升。</w:t>
        <w:br/>
        <w:t>《提　示》若是擁有特技「修築」，就可以延長持續時間並提高效果。</w:t>
        <w:br/>
        <w:t xml:space="preserve">《相關能力》武力、特技「修築」　  </w:t>
        <w:br/>
        <w:t>《效　果》c防禦　d治安　d持有金君都太般在 我方勢力都市</w:t>
        <w:br/>
        <w:t>增築提升都市的規模。一旦提升都市規模，城內就會建設出特殊設施。此外</w:t>
        <w:br/>
        <w:t>都市中的最大部隊數也會增加，內政的最大值、人口的上限也會升高。</w:t>
        <w:br/>
        <w:t>《條　件》技術達到最大值即可進行【增築】。需要花費與規模相當的資金。</w:t>
        <w:br/>
        <w:t xml:space="preserve"> 小→中：資金5000　中→大：資金10000　大→巨：資金50000</w:t>
        <w:br/>
        <w:t>《提　示》建設出來的特殊設施可以用都市情報確認。《效　果》c規模　d治安　d持有金君都太般</w:t>
        <w:br/>
        <w:t>買進</w:t>
        <w:br/>
        <w:t>兵糧購買兵糧，價格視市價而變化。</w:t>
        <w:br/>
        <w:t>《效　果》c兵糧　d資金君都太 所屬都市</w:t>
        <w:br/>
        <w:t>賣出兵糧賣出兵糧，價格視市價而變化。</w:t>
        <w:br/>
        <w:t>《效　果》c資金　d兵糧君都太 所屬都市</w:t>
        <w:br/>
        <w:t>破壞其他勢力的都市。若是成功則可以降低該都市的防禦力，在進攻該</w:t>
        <w:br/>
        <w:t>都市的時候就比較容易破壞城門與政廳。若是非常成功，則可以連帶降低都市的農業、商業值。</w:t>
        <w:br/>
        <w:t>《條　件》防禦力1000以下的都市無法破壞。</w:t>
        <w:br/>
        <w:t>《提　示》對象都市的諜報等級越高，治安、太守智力越低的話，就越容易成</w:t>
        <w:br/>
        <w:t>功。</w:t>
        <w:br/>
        <w:t xml:space="preserve">《相關能力》智力、武力　　</w:t>
        <w:br/>
        <w:t>《效　果》d防禦　d農業　d商業　d持有金100君都太般 在 其他勢力．空白都市</w:t>
        <w:br/>
        <w:t>宴會與在場的武將還有民眾一起享用筵席，有武將參加可以提高其親密度，</w:t>
        <w:br/>
        <w:t>若沒有武將參加則會提升名聲。</w:t>
        <w:br/>
        <w:t>《條　件》只有持有特技「酒豪」的武將才可執行。</w:t>
        <w:br/>
        <w:t>《效　果》c名聲　c親密　d持有金100君都太般在 全都市調查</w:t>
        <w:br/>
        <w:t>情報</w:t>
        <w:br/>
        <w:t>派遣</w:t>
        <w:br/>
        <w:t>奸細調查都市的情報。成功的話就可以確認對象都市的情報，提升計略的成</w:t>
        <w:br/>
        <w:t>功率。沒有特技「間諜」的武將可以進行【調查情報】；有此項特技的武將可以進行【派遣奸細】。在【調查情報】的話，可以確認情報的期限只有6個月，而【派遣奸細】則是在間諜被敵方發現之前，都可以確認情報。諜報等級（情報詳細程度）分為4等級（×→△→○→◎），只要反覆進行，就可以提昇等級。</w:t>
        <w:br/>
        <w:t>《提　示》若是諜報成功的都市之軍勢朝我方出征的話，就會立即收到出征報</w:t>
        <w:br/>
        <w:t>告。</w:t>
        <w:br/>
        <w:t xml:space="preserve">《相關能力》智力、特技「間諜」　</w:t>
        <w:br/>
        <w:t>《效　果》c諜報等級　d持有金100君都太般在 其他勢力．空白都市</w:t>
        <w:br/>
        <w:t>農地</w:t>
        <w:br/>
        <w:t>市場</w:t>
        <w:br/>
        <w:t>城牆</w:t>
        <w:br/>
        <w:t>酒家</w:t>
        <w:br/>
        <w:t>各設施指令政廳</w:t>
        <w:br/>
        <w:t>治安提升都市的治安。一旦提升治安值，就不容易中敵人的計略。且人口比較容易增加。治安若是太低，就會發生居民的暴動，周邊也會出現盜賊。</w:t>
        <w:br/>
        <w:t>《提　示》若是擁有特技「治安」，就可以延長持續時間並提高效果。</w:t>
        <w:br/>
        <w:t>《相關能力》統率、特技「治安」　　《效　果》c治安　d持有金君都太般在 我方勢力都市</w:t>
        <w:br/>
        <w:t>駐所</w:t>
        <w:br/>
        <w:t>技術提升都市的商業值。</w:t>
        <w:br/>
        <w:t>一旦提升技術值到最大，就可以進行【增築】。</w:t>
        <w:br/>
        <w:t>《提　示》若是擁有特技「技術」，就可以延長持續時間並提高效果。</w:t>
        <w:br/>
        <w:t>《相關能力》智力、特技「技術」　　　《效　果》c技術　d持有金君都太般在 我方勢力都市</w:t>
        <w:br/>
        <w:t>工房</w:t>
        <w:br/>
        <w:t>破壞直轄都市</w:t>
        <w:br/>
        <w:t>23</w:t>
        <w:br/>
        <w:t>/36 『三國志Ⅹ』</w:t>
        <w:br/>
        <w:t>TOP</w:t>
        <w:br/>
        <w:t xml:space="preserve"> 請於遊戲前一讀</w:t>
        <w:br/>
        <w:t xml:space="preserve"> 遊戲說明書</w:t>
        <w:br/>
        <w:t>遊戲說明書（摘錄）</w:t>
        <w:br/>
        <w:t xml:space="preserve"> 威力加強手冊</w:t>
        <w:br/>
      </w:r>
    </w:p>
    <w:p>
      <w:r>
        <w:t>51 SANGOKU-SHI X 50 SANGOKU-SHI X</w:t>
        <w:br/>
        <w:t>The strategy of the strategy to indicate the strategy of the strategy of the strategy of the explanation of the stray communication facility Miyagi</w:t>
        <w:br/>
        <w:t>Seeing the rumors of the public, you can get information in the wild military general or commissioned or urban city.Sometimes</w:t>
        <w:br/>
        <w:t>It can be found in the wild general.Jundu is too much in the city</w:t>
        <w:br/>
        <w:t>Agriculture improves the agricultural value of the city.Increasing agricultural value will increase the income of soldiers in July.</w:t>
        <w:br/>
        <w:t>The "Prompt" soldiers will be paid to the soldiers every day. If the soldiers are insufficient, the soldiers will be reduced.</w:t>
        <w:br/>
        <w:t xml:space="preserve"> If you have a stunt "agriculture", you can extend the duration and improve the effect.</w:t>
        <w:br/>
        <w:t>"Related Ability" politics and stunts "Agriculture" "Effect" C Agriculture D D. Dollar D is too much in our forces.</w:t>
        <w:br/>
        <w:t>Commercially enhance the commercial value of the city.Once the business value is enhance</w:t>
        <w:br/>
        <w:t>increasing income.</w:t>
        <w:br/>
        <w:t>The "Prompt" funds are required when they issue orders in the Political Department.In addition, in January, April, July, October</w:t>
        <w:br/>
        <w:t>Paying Lulu to the generals, if Lulu is not enough, it will reduce the loyalty of the general.</w:t>
        <w:br/>
        <w:t xml:space="preserve"> If you have a stunt "business", you can extend the duration and improve the effect.</w:t>
        <w:br/>
        <w:t>"Related Ability" politics and stunts "Business" "Effect" C Commercial D Public Security D holding Jin Jun is too like our forces city</w:t>
        <w:br/>
        <w:t>Construction to enhance the defense value of the city.If the defense rises, when the enemy comes to attack, the defense of the city and the political hall</w:t>
        <w:br/>
        <w:t>Yu Li will rise.</w:t>
        <w:br/>
        <w:t>If the "Prompt" has a stunts "construction", it can extend the duration and improve the effect.</w:t>
        <w:br/>
        <w:t>"Related Ability" forces and stunts "build"</w:t>
        <w:br/>
        <w:t>"Effect" C Defense D Public Security D holding Jin Jun is too like the city of our power</w:t>
        <w:br/>
        <w:t>Increase the scale of the city.Once the urban scale is enhanced, special facilities will be built in the city.also</w:t>
        <w:br/>
        <w:t>The largest number of troops in the city will also increase, and the maximum value of internal affairs and the upper limit of the population will increase.</w:t>
        <w:br/>
        <w:t>The "Condom" technology can be carried out by the maximum value.It takes a lot of funds to spend.</w:t>
        <w:br/>
        <w:t xml:space="preserve"> Small → Middle: 5000 funds → Big: 10,000 funds → giant: funds 5000</w:t>
        <w:br/>
        <w:t>The special facilities built by the "Prompt" can be confirmed by urban intelligence."Effect" C size D security D is too much to hold Jinjun</w:t>
        <w:br/>
        <w:t>buy</w:t>
        <w:br/>
        <w:t>The price of soldiers and food changes the price as the market price.</w:t>
        <w:br/>
        <w:t>"Effect" C soldiers, D Federation, Du Du, which belongs to the city</w:t>
        <w:br/>
        <w:t>Selling soldiers and selling soldiers, the price changes depending on the market price.</w:t>
        <w:br/>
        <w:t>"Effect" C funds D soldiers and grain, the capital of the capital is too, the city belongs to</w:t>
        <w:br/>
        <w:t>Capital that destroys other forces.If it is successful, it can reduce the defense of the city, attacking the attack</w:t>
        <w:br/>
        <w:t>When the city is in the city, it is easier to destroy the gate and the political hall.If it is very successful, you can even reduce the agricultural and commercial value of the city.</w:t>
        <w:br/>
        <w:t>Capitals with "Conditions" cannot be destroyed.</w:t>
        <w:br/>
        <w:t>The higher the level of spy reports in the cities of the "Prompt", the lower the security of law and order, and the lower the intelligence of the eunuch, the easier it will be</w:t>
        <w:br/>
        <w:t>achievement.</w:t>
        <w:br/>
        <w:t>"Related Ability" intelligence and force</w:t>
        <w:br/>
        <w:t>"Effect" D Defense D Agricultural D Commercial D is too much in other forces.Blank city</w:t>
        <w:br/>
        <w:t>The banquet is enjoying the feast with the generals present and the people present. Participating in generals can increase their intimacy.</w:t>
        <w:br/>
        <w:t>Without the participation of generals, he will increase his reputation.</w:t>
        <w:br/>
        <w:t>"Conditions" can be executed only by the generals who hold the stunt "Jiuhao".</w:t>
        <w:br/>
        <w:t>"Effect" C reputation C intimate D holding Jin 100 Jun is too much to investigate in the whole city</w:t>
        <w:br/>
        <w:t>intelligence</w:t>
        <w:br/>
        <w:t>send</w:t>
        <w:br/>
        <w:t>Survey of the city's information.If you succeed, you can confirm the information of the target city and improve the slight success</w:t>
        <w:br/>
        <w:t>power.The generals without stunt "spy" can perform [investigation intelligence]; generals with this stunt can perform [dispatch spy].If [Survey Information], you can confirm that the period of information is only 6 months, and [dispatching spy] can confirm the information before the spy is discovered by the enemy.The spy level (degree of intelligence) is divided into 4 grades (× → △ → ○ → → ◎). As long as it is repeatedly performed, the level can be improved.</w:t>
        <w:br/>
        <w:t>If the "Reminder" is the army of the city where the spy report is successful towards us, it will immediately receive the report.</w:t>
        <w:br/>
        <w:t>tell.</w:t>
        <w:br/>
        <w:t>"Related Ability" intelligence and stunts "spy"</w:t>
        <w:br/>
        <w:t>"Effect" C spy -level D holding Gold 100 Jun is too much in other forces.Blank city</w:t>
        <w:br/>
        <w:t>farmland</w:t>
        <w:br/>
        <w:t>market</w:t>
        <w:br/>
        <w:t>City wall</w:t>
        <w:br/>
        <w:t>restaurant</w:t>
        <w:br/>
        <w:t>Each facility instructions</w:t>
        <w:br/>
        <w:t>Public order enhances the security of the city.Once the security value is increased, it is not easy to be the strategy of the enemy.And the population is easier to increase.If the law and order are too low, a riot of residents will occur, and thieves will occur around.</w:t>
        <w:br/>
        <w:t>If the "Prompt" has a stunt "law and order", it can extend the duration and improve the effect.</w:t>
        <w:br/>
        <w:t>"Related Ability" unification rate, "Public Security" "Effect" C Public Security D holding Jin Jun is too like the city of our power</w:t>
        <w:br/>
        <w:t>Resident</w:t>
        <w:br/>
        <w:t>Technology enhances the commercial value of the city.</w:t>
        <w:br/>
        <w:t>Once the technical value is increased to the maximum, you can make [Building].</w:t>
        <w:br/>
        <w:t>If the "Prompt" has a stunt "technology", it can extend the duration and improve the effect.</w:t>
        <w:br/>
        <w:t>"Related Ability" intelligence and stunts "Technology" "Effect" C technology D holding Jin Jun is too like our forces city</w:t>
        <w:br/>
        <w:t>Workshop</w:t>
        <w:br/>
        <w:t>Destroy the city</w:t>
        <w:br/>
        <w:t>twenty three</w:t>
        <w:br/>
        <w:t>/36 "Three Kingdoms"</w:t>
        <w:br/>
        <w:t>Top</w:t>
        <w:br/>
        <w:t xml:space="preserve"> Please read before the game</w:t>
        <w:br/>
        <w:t xml:space="preserve"> Game manual</w:t>
        <w:br/>
        <w:t>Game Manual (Excerpt)</w:t>
        <w:br/>
        <w:t xml:space="preserve"> Powerful enhanced manual</w:t>
      </w:r>
    </w:p>
    <w:p>
      <w:r>
        <w:rPr>
          <w:b/>
        </w:rPr>
        <w:t>Page: 24</w:t>
      </w:r>
    </w:p>
    <w:p>
      <w:r>
        <w:t>53 Sangoku-shi X 52 Sangoku-shi X</w:t>
        <w:br/>
        <w:t>戰 略 指 令 解 說 戰 略 指 令 解 說</w:t>
        <w:br/>
        <w:t>編制私兵補充私兵</w:t>
        <w:br/>
        <w:t>流言補充既有私兵部隊的兵力。部隊的經驗、士氣會因應補充士兵的經驗、</w:t>
        <w:br/>
        <w:t>士氣而產生變化。</w:t>
        <w:br/>
        <w:t>《提　示》有特技「徵兵」的話，就可以募集到士氣高昂的士兵。</w:t>
        <w:br/>
        <w:t xml:space="preserve"> 擁有特技「名士」就不用花費薪水。</w:t>
        <w:br/>
        <w:t>《相關能力》魅力、特技「徵兵」「名士」　 《效　果》c私兵　d持有金在 所屬都市</w:t>
        <w:br/>
        <w:t>訓練私兵</w:t>
        <w:br/>
        <w:t>進行私兵部隊的訓練，提升部隊的經驗與士氣。部隊的經驗越高，攻擊</w:t>
        <w:br/>
        <w:t>力與機動力等能力也越高。經驗與士氣可以訓練到100為止。</w:t>
        <w:br/>
        <w:t>《提　示》擁有特技「訓練」的話，可以讓經驗與士氣超過100。</w:t>
        <w:br/>
        <w:t>《相關能力》統率、特技「訓練」　 《效　果》c經驗　c士氣在 所屬都市</w:t>
        <w:br/>
        <w:t>強化私兵</w:t>
        <w:br/>
        <w:t>強化私兵部隊的兵種。</w:t>
        <w:br/>
        <w:t>《條　件》視兵種的不同，需要的經驗與特殊設施也不同（→P.53）。在 所屬都市</w:t>
        <w:br/>
        <w:t>解散私兵</w:t>
        <w:br/>
        <w:t>解散私兵部隊</w:t>
        <w:br/>
        <w:t>《提　示》解散部隊就不必再花費薪水，但是也無法進行【興起】（→P.54）</w:t>
        <w:br/>
        <w:t>了。在 所屬都市</w:t>
        <w:br/>
        <w:t>散播武將謀反的謠言。使對象武將的忠誠度下降。</w:t>
        <w:br/>
        <w:t>《提　示》對象武將所跟隨的太守智力越低越容易成功。《</w:t>
        <w:br/>
        <w:t>相關能力》智力　　《效　果》d忠誠　d持有金100君都太般 在 他勢力都市</w:t>
        <w:br/>
        <w:t>煽動煽動居民的不安或不滿，使治安下降。而且有時候也可以與人民約定在</w:t>
        <w:br/>
        <w:t>戰鬥時，進行【內應】（→P.22）發動暴動。</w:t>
        <w:br/>
        <w:t>《提　示》對象太守智力越低的話，就越容易成功。</w:t>
        <w:br/>
        <w:t>《相關能力》智力、魅力　《效　果》d治安　d持有金100君都太般 在 他勢力都市</w:t>
        <w:br/>
        <w:t>離間使兩個勢力間的友好度下降。友好度一旦下降就容易引發戰爭。</w:t>
        <w:br/>
        <w:t>《提　示》對象的治安、君主智力越低的話，就越容易成功。《</w:t>
        <w:br/>
        <w:t>相關能力》智力　　《效　果》d其他勢力間的友好　d持有金100君都太般 在 他勢力本拠</w:t>
        <w:br/>
        <w:t>補充補充既有部隊的士兵。部隊的經驗、士氣會因補充士兵的經驗、士氣而</w:t>
        <w:br/>
        <w:t>產生變化。</w:t>
        <w:br/>
        <w:t>《條　件》正在執行其他指令的部隊無法補充。</w:t>
        <w:br/>
        <w:t xml:space="preserve"> 一個部隊的兵力最多到10000。</w:t>
        <w:br/>
        <w:t>《提　示》若是擁有特技「徵兵」，就可以募集到士氣高昂的士兵。</w:t>
        <w:br/>
        <w:t xml:space="preserve"> 在放牧都市補充騎兵系的部隊只要花費平時的一半。</w:t>
        <w:br/>
        <w:t xml:space="preserve">《相關能力》魅力、特技「徵兵」　 </w:t>
        <w:br/>
        <w:t>《效　果》c兵力　d人口　d持有金君都太般 直轄都市</w:t>
        <w:br/>
        <w:t>新設新設部隊，增加部隊的數量。</w:t>
        <w:br/>
        <w:t>從步兵、弓兵、騎兵中選擇兵種，接下來選擇負責執行的武將。有藤甲製作所等特殊設施的都市則可以新設特殊的兵種（→P.33）。</w:t>
        <w:br/>
        <w:t>《提　示》若是擁有特技「徵兵」，就可以募集到士氣高昂的士兵。</w:t>
        <w:br/>
        <w:t xml:space="preserve"> 在放牧都市補充騎兵系的部隊只要花費平時的一半。</w:t>
        <w:br/>
        <w:t>《相關能力》魅力、特技「徵兵」</w:t>
        <w:br/>
        <w:t>《效　果》c兵力　c部隊　d人口　d持有金君都太般 直轄都市</w:t>
        <w:br/>
        <w:t>訓練進行部隊的訓練，提升部隊的經驗與士氣。部隊的經驗越高，攻擊力與</w:t>
        <w:br/>
        <w:t>機動力等能力也越高。經驗與士氣可以訓練到100為止。</w:t>
        <w:br/>
        <w:t>《條　件》正在執行其他指令的部隊無法訓練。</w:t>
        <w:br/>
        <w:t>《提　示》若是擁有特技「訓練」的，可以讓經驗與士氣超過100。《</w:t>
        <w:br/>
        <w:t xml:space="preserve">相關能力》統率、特技「訓練」　　　</w:t>
        <w:br/>
        <w:t>《效　果》c經驗　c士氣君都太般 直轄都市</w:t>
        <w:br/>
        <w:t>重編可以讓複數的部隊結合，也可以解散部隊。</w:t>
        <w:br/>
        <w:t>《提　示》若整合同系統但不同兵種的部隊，就會變成下位兵種。</w:t>
        <w:br/>
        <w:t xml:space="preserve"> 例如：重步兵＋步兵→步兵君都太 直轄都市</w:t>
        <w:br/>
        <w:t>強化強化部隊的兵種，可以強化以下的兵種。</w:t>
        <w:br/>
        <w:t>◎強化條件</w:t>
        <w:br/>
      </w:r>
    </w:p>
    <w:p>
      <w:r>
        <w:rPr>
          <w:b/>
        </w:rPr>
        <w:t>Page: 25</w:t>
      </w:r>
    </w:p>
    <w:p>
      <w:r>
        <w:t>55 Sangoku-shi X 54 Sangoku-shi X</w:t>
        <w:br/>
        <w:t>戰 略 指 令 解 說 戰 略 指 令 解 說</w:t>
        <w:br/>
        <w:t>下野 脫離勢力成為在野武將。</w:t>
        <w:br/>
        <w:t>《提　示》【下野】後的六個月內，無法在原本勢力內【仕官】。都太般 所屬都市</w:t>
        <w:br/>
        <w:t>鍛鍊</w:t>
        <w:br/>
        <w:t>智力提升智力經驗，智力經驗達到100後，智力就會加1，在其他勢力內的學</w:t>
        <w:br/>
        <w:t>問所也可以進行鍛鍊。</w:t>
        <w:br/>
        <w:t>《提　示》 在我方勢力內學問所花的錢會比較便宜。 《效　果》c 智力經驗　d持有金都君太般在 全都市</w:t>
        <w:br/>
        <w:t>鍛鍊</w:t>
        <w:br/>
        <w:t>政治提升政治經驗，政治經驗達到100後，政治就會加1，在其他勢力內的學</w:t>
        <w:br/>
        <w:t>問所也可以進行鍛鍊。</w:t>
        <w:br/>
        <w:t>《提　示》 在我方勢力內學問所花的錢會比較便宜。 《效　果》c 政治經驗　d持有金都君太</w:t>
        <w:br/>
        <w:t>鍛鍊</w:t>
        <w:br/>
        <w:t>統率提升統率經驗，統率經驗達到100後，統率就會加1，在其他勢力內的學</w:t>
        <w:br/>
        <w:t>問所也可以進行鍛鍊。</w:t>
        <w:br/>
        <w:t>《提　示》 在我方勢力內學問所花的錢會比較便宜。 《效　果》c 統率經驗　d持有金都君太般在</w:t>
        <w:br/>
        <w:t>般在全都市</w:t>
        <w:br/>
        <w:t>全都市</w:t>
        <w:br/>
        <w:t>兵器製作兵器（→P.23）配備給部隊。</w:t>
        <w:br/>
        <w:t>《效　果》c兵器　d持有金都太 直轄都市興起興起放浪軍。可以邀請認識的一般、在野武將加入陣容。興起放浪軍之後，就只能執行【流浪】指令（→P.57）了。</w:t>
        <w:br/>
        <w:t>《條　件》需要私兵（→P.51）與持有金。</w:t>
        <w:br/>
        <w:t>《提　示》讓擁有特技「名士」或是階級高的武將加入陣容，放浪軍的資金就會</w:t>
        <w:br/>
        <w:t>增加，讓帶有私兵的武將加入則會增加兵力。在 所屬都市</w:t>
        <w:br/>
        <w:t>遷居 改變所屬的都市</w:t>
        <w:br/>
        <w:t>《提　示》只是改變所屬，本身並沒有移動。在 所屬都市</w:t>
        <w:br/>
        <w:t>◎兵器製作條件</w:t>
        <w:br/>
        <w:t>造船製造艦船（→P.23）配備給部隊。</w:t>
        <w:br/>
        <w:t>擁有艦船的部隊在水上作戰將非常有利。</w:t>
        <w:br/>
        <w:t>《效　果》c艦船　d持有金直轄都市</w:t>
        <w:br/>
        <w:t>◎兵器製作條件</w:t>
        <w:br/>
        <w:t>蒙衝 技術：1200 資金：1500 設施：造船所</w:t>
        <w:br/>
        <w:t>鬥艦 技術：2400 資金：3000 設施：造船所、技術開發所</w:t>
        <w:br/>
        <w:t>鍛鍊</w:t>
        <w:br/>
        <w:t>武力提升武力統率經驗，統率經驗達到100後，武力就會加1。</w:t>
        <w:br/>
        <w:t>《提　示》在我方勢力內學問所花的錢就會比較便宜。</w:t>
        <w:br/>
        <w:t>《效　果》c武力經驗　d持有金都君太般在 全都市</w:t>
        <w:br/>
        <w:t>買進購買道具，在其他勢力都市的大商家也能購買。</w:t>
        <w:br/>
        <w:t>《提　示》都市的規模提升後，大商家所賣的商品會增加。《效　果》c道具　d持有金都君太般在 全都市</w:t>
        <w:br/>
        <w:t>賣出 賣掉道具，在其他勢力都市的大商家也能賣掉。</w:t>
        <w:br/>
        <w:t>《效　果》d道具　c持有金都君太般在</w:t>
        <w:br/>
        <w:t>都君太般都君太</w:t>
        <w:br/>
        <w:t>交易與其他都市進行交易，得到道具或是資金。</w:t>
        <w:br/>
        <w:t>可能會有金錢的損失，也可能會受傷。</w:t>
        <w:br/>
        <w:t>《條　件》 需要持有金1000作為資金。 《效　果》c持有金　c道具全都市</w:t>
        <w:br/>
        <w:t>都君太般在</w:t>
        <w:br/>
        <w:t>治療治療創傷和疾病，依照傷病的程度也有可能無法根治。</w:t>
        <w:br/>
        <w:t>《提　示》傷病雖然會隨時間恢復，但是到【醫院】治療會比較快康復。</w:t>
        <w:br/>
        <w:t>《效　果》c傷病　d持有金100全都市</w:t>
        <w:br/>
        <w:t>預知</w:t>
        <w:br/>
        <w:t>天災 預知下一季將會發生的天災。　　 《效　果》d持有金500我方勢力都市 都君太般</w:t>
        <w:br/>
        <w:t>占卜 卜算認識的武將之壽命，可以知道死期是否近了。</w:t>
        <w:br/>
        <w:t>《效　果》d持有金100我方勢力都市我方勢力都市</w:t>
        <w:br/>
        <w:t>都君太般在</w:t>
        <w:br/>
        <w:t>自宅</w:t>
        <w:br/>
        <w:t>兵器製作所</w:t>
        <w:br/>
        <w:t>智力學問所</w:t>
        <w:br/>
        <w:t>政治學問所</w:t>
        <w:br/>
        <w:t>統率學問所</w:t>
        <w:br/>
        <w:t>武力學問所</w:t>
        <w:br/>
        <w:t>大商家</w:t>
        <w:br/>
        <w:t>造船所</w:t>
        <w:br/>
        <w:t>交易所</w:t>
        <w:br/>
        <w:t>醫院</w:t>
        <w:br/>
        <w:t>觀星亭君 般</w:t>
        <w:br/>
        <w:t>般</w:t>
        <w:br/>
        <w:t>※在學問所可將能力提升到80，如果併設太學的話，將可以提升到100。流浪 交流 設施 宮城 政廳</w:t>
        <w:br/>
        <w:t>衝車 技術：1200 資金：1000 設施：兵器製作所</w:t>
        <w:br/>
        <w:t>井闌 技術：1800 資金：1000 設施：兵器製作所霹靂車 技術：2700 資金：3000 設施：兵器製作所木獸 技術：4800 資金：5000 設施：兵器製作所、技術開發所木牛 技術：2400 資金：1000 設施：兵器製作所、技術開發所</w:t>
        <w:br/>
        <w:t>25</w:t>
        <w:br/>
        <w:t>/36 『三國志Ⅹ』</w:t>
        <w:br/>
        <w:t>TOP</w:t>
        <w:br/>
        <w:t xml:space="preserve"> 請於遊戲前一讀</w:t>
        <w:br/>
        <w:t xml:space="preserve"> 遊戲說明書</w:t>
        <w:br/>
        <w:t>遊戲說明書（摘錄）</w:t>
        <w:br/>
        <w:t xml:space="preserve"> 威力加強手冊</w:t>
        <w:br/>
      </w:r>
    </w:p>
    <w:p>
      <w:r>
        <w:t>55 SANGOKU-SHI X 54 SANGOKU-SHI X</w:t>
        <w:br/>
        <w:t>The strategy of the strategy to explain the strategy of the strategy instructed</w:t>
        <w:br/>
        <w:t>Shimono's departure forces became the general in the wild.</w:t>
        <w:br/>
        <w:t>In the six months of "Reminder" [Xiaye], it was impossible to [仕 《] in the original forces.The city is too like</w:t>
        <w:br/>
        <w:t>exercise</w:t>
        <w:br/>
        <w:t>Intellectual enhancement of intelligence experience, after the intellectual experience reaches 100, intelligence will be added by 1, learning in other forces</w:t>
        <w:br/>
        <w:t>You can also exercise.</w:t>
        <w:br/>
        <w:t>The "Prompt" the money spent in our forces will be cheaper."Effect" C Intelligence Experience D holds Jin Dujun like Golden Capital in the city</w:t>
        <w:br/>
        <w:t>exercise</w:t>
        <w:br/>
        <w:t>After political experience, after 100 political experience reaches 100, politics will be added by 1.</w:t>
        <w:br/>
        <w:t>You can also exercise.</w:t>
        <w:br/>
        <w:t>The "Prompt" the money spent in our forces will be cheaper."Effect" C political experience D holds Jin Dujun Tai</w:t>
        <w:br/>
        <w:t>exercise</w:t>
        <w:br/>
        <w:t>After the unified rate improvement rate experience, after the unified rate experience reaches 100, the unified rate will be added, and the learning in other forces will be</w:t>
        <w:br/>
        <w:t>You can also exercise.</w:t>
        <w:br/>
        <w:t>The "Prompt" the money spent in our forces will be cheaper."Effect" C unity experience D holds Jin Dujun is too like</w:t>
        <w:br/>
        <w:t>In the city</w:t>
        <w:br/>
        <w:t>City</w:t>
        <w:br/>
        <w:t>Weapon production weapon (→ P.23) is equipped with for troops.</w:t>
        <w:br/>
        <w:t>"Effect" C weapon D holds Jindu Tai under the jurisdiction and rise in the city.You can invite the general and join the lineup in the wild general.After the rise of the waves, you can only execute the [Wandering] instructions (→ P.57).</w:t>
        <w:br/>
        <w:t>"Conditions" requires private soldiers (→ P.51) and holding gold.</w:t>
        <w:br/>
        <w:t>The "Prompt" allows the generals with a stunt "celebrities" or a high -class general to join the lineup, and the funds of the waves will be released.</w:t>
        <w:br/>
        <w:t>Increase, let the generals with private soldiers join the army.Belong to the city</w:t>
        <w:br/>
        <w:t>Migration to change the city that belongs to</w:t>
        <w:br/>
        <w:t>The "Prompt" just changed its belonging and did not move in itself.Belong to the city</w:t>
        <w:br/>
        <w:t>◎ Weapon production conditions</w:t>
        <w:br/>
        <w:t>Shipbuilding manufacturer (→ P.23) is equipped with for troops.</w:t>
        <w:br/>
        <w:t>The troops with a ship will be very favorable on the water.</w:t>
        <w:br/>
        <w:t>"Effect" C ship D holds the golden jurisdiction of the golden jurisdiction</w:t>
        <w:br/>
        <w:t>◎ Weapon production conditions</w:t>
        <w:br/>
        <w:t>Meng Chong Technology: 1200 Fund: 1500 Facilities: Shipbuilding Hall</w:t>
        <w:br/>
        <w:t>Fighting ship technology: 2400 funds: 3000 facilities: shipbuilding, technical development center</w:t>
        <w:br/>
        <w:t>exercise</w:t>
        <w:br/>
        <w:t>After the force of force improves the experience of force, after 100 experience experience, the force will be added by 1.</w:t>
        <w:br/>
        <w:t>The "Reminder" will spend cheaper in our influence.</w:t>
        <w:br/>
        <w:t>"Effect" C forces experience D holds Jin Dujun in the whole city</w:t>
        <w:br/>
        <w:t>Buying and buying props can also buy large businesses in other cities.</w:t>
        <w:br/>
        <w:t>After the scale of the "Prompt" increases, the products sold by large merchants will increase."Effect" C props D holds Jin Dujun in the whole city</w:t>
        <w:br/>
        <w:t>Selling and selling props can also be sold in large businesses in other cities.</w:t>
        <w:br/>
        <w:t>"Effect" D prop, C holds Jin Dujun is too like</w:t>
        <w:br/>
        <w:t>Dujun is like Jun Tai</w:t>
        <w:br/>
        <w:t>Transactions are traded with other cities to get props or funds.</w:t>
        <w:br/>
        <w:t>There may be money loss or injury.</w:t>
        <w:br/>
        <w:t>"Conditions" requires holding gold 1000 as funds."Effect" C holds Gold C props all cities in the city</w:t>
        <w:br/>
        <w:t>Du Jun is like</w:t>
        <w:br/>
        <w:t>Treatment and trauma and disease may not be cured according to the degree of injury.</w:t>
        <w:br/>
        <w:t>Although the injury will be recovered over time, the treatment will be recovered quickly in [hospital] treatment.</w:t>
        <w:br/>
        <w:t>"Effect" C injury D holds gold 100 in the city</w:t>
        <w:br/>
        <w:t>Predict</w:t>
        <w:br/>
        <w:t>Natural disasters predict the natural disasters in the next season."Effect" D holds gold 500, our forces, the city of the city, the capital of the city</w:t>
        <w:br/>
        <w:t>The life expectancy of divination and calculation, you can know whether the death is near.</w:t>
        <w:br/>
        <w:t>"Effect" D holds gold 100, our forces, our city, our forces, our city</w:t>
        <w:br/>
        <w:t>Du Jun is like</w:t>
        <w:br/>
        <w:t>Self -house</w:t>
        <w:br/>
        <w:t>Weapon production</w:t>
        <w:br/>
        <w:t>Intellectual</w:t>
        <w:br/>
        <w:t>Politicians</w:t>
        <w:br/>
        <w:t>Unified science</w:t>
        <w:br/>
        <w:t>Mitigation</w:t>
        <w:br/>
        <w:t>Big merchant</w:t>
        <w:br/>
        <w:t>Shipbuild</w:t>
        <w:br/>
        <w:t>Exchange</w:t>
        <w:br/>
        <w:t>Hospital</w:t>
        <w:br/>
        <w:t>Star Pavilion is like</w:t>
        <w:br/>
        <w:t>Like</w:t>
        <w:br/>
        <w:t>※ In the learning institute, the ability can be increased to 80. If you set too much learning, it will be able to be increased to 100.Wandering AC Facilities Gongcheng Political Hall</w:t>
        <w:br/>
        <w:t>Drinking technology: 1200 funds: 1000 facilities: weapon production</w:t>
        <w:br/>
        <w:t>井阑技术：1800 资金：1000 设施：兵器制作所霹雳车技术：2700 资金：3000 设施：兵器制作所木兽技术：4800 资金：5000 设施：兵器制作所、技术开发所木牛技术：2400 资金： 1000 facilities: weapon production institute, technology development office</w:t>
        <w:br/>
        <w:t>25</w:t>
        <w:br/>
        <w:t>/36 "Three Kingdoms"</w:t>
        <w:br/>
        <w:t>Top</w:t>
        <w:br/>
        <w:t xml:space="preserve"> Please read before the game</w:t>
        <w:br/>
        <w:t xml:space="preserve"> Game manual</w:t>
        <w:br/>
        <w:t>Game Manual (Excerpt)</w:t>
        <w:br/>
        <w:t xml:space="preserve"> Powerful enhanced manual</w:t>
      </w:r>
    </w:p>
    <w:p>
      <w:r>
        <w:rPr>
          <w:b/>
        </w:rPr>
        <w:t>Page: 26</w:t>
      </w:r>
    </w:p>
    <w:p>
      <w:r>
        <w:t>57 Sangoku-shi X 56 Sangoku-shi X</w:t>
        <w:br/>
        <w:t>戰 略 指 令 解 說 戰 略 指 令 解 說流浪 交流 設施 宮城</w:t>
        <w:br/>
        <w:t>談話進行談話提升親密度。　　　 《效　果》c親密都君太般在</w:t>
        <w:br/>
        <w:t>贈與贈與對方道具，提升親密度；若是贈與屬下的武將，則會連忠誠度也提</w:t>
        <w:br/>
        <w:t>升。</w:t>
        <w:br/>
        <w:t>《提　示》若是給予喜好的道具，效果將會上升。</w:t>
        <w:br/>
        <w:t>《效　果》c忠誠　c親密　d道具都君太般在襲擊襲擊對手並與他決鬥。勝利的話可以奪取道具跟金錢。若是順利殺死仇</w:t>
        <w:br/>
        <w:t>敵，名氣將會提升；若是對仇敵以外的人採取襲擊，名聲就會下降。</w:t>
        <w:br/>
        <w:t>《條　件》不能襲擊義兄弟、配偶以及自己勢力內的武將。</w:t>
        <w:br/>
        <w:t>《效　果》c道具　c資金　d親密　cd名聲都君太般在 移動中</w:t>
        <w:br/>
        <w:t>交杯與對方暢飲一番，藉此提升親密度。</w:t>
        <w:br/>
        <w:t>《條　件》需要有酒（道具）才能進行。未滿20歲的武將無法執行。《提　示》若是親密度夠高，武將也有可能會提議結拜為義兄弟。《效　果》c親密　d酒（道具）都君太般在 都市內</w:t>
        <w:br/>
        <w:t>診療治療武將的創傷與病痛。依照傷病的程度也有可能無法痊癒。</w:t>
        <w:br/>
        <w:t>《條　件》需要有特技「醫師」。《提　示》傷病雖然會隨時間恢復，但是使用【診療】會比較快康復。《效　果》c親密　c傷病都君太般在般在</w:t>
        <w:br/>
        <w:t>都市內指導提升麾下武將的能力。也可以讓武將學會自己所擁有的特技。</w:t>
        <w:br/>
        <w:t>《條　件》 可以指導與自己所屬於同一個都市內，親密度為「親密」的屬下。</w:t>
        <w:br/>
        <w:t xml:space="preserve"> 如果有特技「名士」的話，一般武將也可以進行指導。</w:t>
        <w:br/>
        <w:t>《效　果》c對方的能力經驗　c親密都君太 都市內拜師跟武將拜師提升經驗。經驗到達100後能力就會加1。若是有修得特技的</w:t>
        <w:br/>
        <w:t>資格，只要跟擁有該特技的武將拜師，就可能被傳授這項特技（→ P. 6 1）。</w:t>
        <w:br/>
        <w:t>《條　件》 只能拜親密度為 「信賴」 或 「親密」 ，能力在自己能力＋1O以下的人為師。</w:t>
        <w:br/>
        <w:t>《提　示》對方的能力越高效果就越好。</w:t>
        <w:br/>
        <w:t>《效　果》c能力經驗　c親密都君太 都市內登庸勸誘對方加入自己勢力中任官。如果成功登庸都督或是太守，其支配的</w:t>
        <w:br/>
        <w:t>都市就會整個加入自己勢力。</w:t>
        <w:br/>
        <w:t>《條　件》無法登庸對方君主。</w:t>
        <w:br/>
        <w:t xml:space="preserve"> 若是有特技「名士」 ，一般武將在沒有任務的時候也可以執行這個指令。</w:t>
        <w:br/>
        <w:t>《提　示》對象忠誠度越低越容易成功。在一般的情況下，對方武將不在時，</w:t>
        <w:br/>
        <w:t>就會變成只有去過對方的都市就算完成任務了。</w:t>
        <w:br/>
        <w:t>《相關能力》魅力　親密</w:t>
        <w:br/>
        <w:t>《效　果》c武將君都太般 都市內</w:t>
        <w:br/>
        <w:t>內通與對方約定戰鬥時進行倒戈。若是成功，就可以在對象武將有參與的戰</w:t>
        <w:br/>
        <w:t>鬥中進行【倒戈】（→P.21），使其陣前倒戈。內通約定的期限是12個月。</w:t>
        <w:br/>
        <w:t>《提　示》對象忠誠度越低越容易成功。</w:t>
        <w:br/>
        <w:t xml:space="preserve"> 對象若是以軍勢長參戰則不會倒戈。</w:t>
        <w:br/>
        <w:t>《相關能力》魅力</w:t>
        <w:br/>
        <w:t>《效　果》d持有金100君都太般 都市內</w:t>
        <w:br/>
        <w:t>情報顯示武將情報（→P.60）。君都太般在</w:t>
        <w:br/>
        <w:t>移動前往鄰接的都市。般</w:t>
        <w:br/>
        <w:t>揭竿揭竿而起成為新的勢力。會與支配都市的勢力發生戰鬥。若是贏了，就</w:t>
        <w:br/>
        <w:t>會成為支配該都市的一般勢力。若是敗北，則流浪軍會解散，勢力也就會滅亡。若是在空白都市揭竿而起，就只會顯示戰鬥的結果。般</w:t>
        <w:br/>
        <w:t>說服說服空白都市的有力人士，使其認同自己對此都市的支配。說服成功的話，就會變成一般勢力。君主的場合，就從擁有特技「名士」的武將中選出一人負責說服。若是主人公的話，則會變成舌戰（→P.14）。</w:t>
        <w:br/>
        <w:t>《條　件》君主的場合，必須在麾下的武將中有特技「名士」的武將才能進</w:t>
        <w:br/>
        <w:t>行。在一般武將的場合，只有擁有特技「名士」的武將才能提議。</w:t>
        <w:br/>
        <w:t>《提　示》若是失敗就會耗費10天。</w:t>
        <w:br/>
        <w:t>下野</w:t>
        <w:br/>
        <w:t>脫離放浪軍，成為在野武將。般</w:t>
        <w:br/>
        <w:t>解散將放浪軍解散，成為在野武將。君般君君君</w:t>
        <w:br/>
        <w:t>交流指令</w:t>
        <w:br/>
        <w:t>流浪指令</w:t>
        <w:br/>
        <w:t>般政廳</w:t>
        <w:br/>
        <w:t>武藝 提升武力經驗。若有資格，則會傳授單挑的特技。</w:t>
        <w:br/>
        <w:t>指揮 提升統率經驗。若有資格，則會傳授戰鬥的特技。計略 提升智力經驗。若有資格，則會傳授戰鬥、戰役的計略特技。政略 提升政治經驗。若有資格，則會傳授內政的特技。交涉 提升魅力經驗。若有資格，則會傳授舌戰的特技。</w:t>
        <w:br/>
        <w:t>26</w:t>
        <w:br/>
        <w:t>/36 『三國志Ⅹ』</w:t>
        <w:br/>
        <w:t>TOP</w:t>
        <w:br/>
        <w:t xml:space="preserve"> 請於遊戲前一讀</w:t>
        <w:br/>
        <w:t xml:space="preserve"> 遊戲說明書</w:t>
        <w:br/>
        <w:t>遊戲說明書（摘錄）</w:t>
        <w:br/>
        <w:t xml:space="preserve"> 威力加強手冊</w:t>
        <w:br/>
      </w:r>
    </w:p>
    <w:p>
      <w:r>
        <w:t>57 SANGOKU-SHI X 56 SANGOKU-SHI X</w:t>
        <w:br/>
        <w:t>The strategy of the strategy to indicate the strategy of the strategy of the strategy of the explanation of the stray communication facility Miyagi</w:t>
        <w:br/>
        <w:t>Talk to talk about the intimacy."Effect" C is close to the kun</w:t>
        <w:br/>
        <w:t>Gift to the other party's props to increase intimacy; if the generals of the belonging to the subordinate, they will even loyalty</w:t>
        <w:br/>
        <w:t>Lift.</w:t>
        <w:br/>
        <w:t>If the "Prompt" is given a props, the effect will rise.</w:t>
        <w:br/>
        <w:t>"Effect" C loyalty C intimate D props are like attacking opponents and duel with him.If you win, you can capture props and money.If it is successfully killed the revenge</w:t>
        <w:br/>
        <w:t>Enemies will increase their fame; if they attacked people other than their enemies, their reputation will decline.</w:t>
        <w:br/>
        <w:t>"Conditions" cannot attack the righteous brothers, spouses, and generals in their own forces.</w:t>
        <w:br/>
        <w:t>"Effect" C prop, C funds D intimate cd reputation is too much in the movement</w:t>
        <w:br/>
        <w:t>Drink with the other party to increase the intimacy.</w:t>
        <w:br/>
        <w:t>"Conditions" requires wine (props) to carry out.The generals under the age of 20 cannot be executed.If the "Prompt" is high enough, the general may also propose to worship as righteous brothers."Effect" C intimate D wine (props) is all in the city</w:t>
        <w:br/>
        <w:t>Diagnosis and treatment of trauma and illness of generals.It may not be cured according to the degree of injury.</w:t>
        <w:br/>
        <w:t>"Conditions" requires stunt "physicians".Although the injury will be recovered over time, the use of [diagnosis and treatment] will recover faster."Effect" C intimate C injury is like Jun is too like</w:t>
        <w:br/>
        <w:t>Urban guidance to improve the ability of the generals.You can also let the generals learn their own stunts.</w:t>
        <w:br/>
        <w:t>"Conditions" can guide their subordinates that belong to the same urban, intimacy.</w:t>
        <w:br/>
        <w:t xml:space="preserve"> If there is a stunt "celebrity", general generals can also guide.</w:t>
        <w:br/>
        <w:t>"Effect" C's ability experience C's intimacy.After the experience reaches 100, the ability will be added by 1.If you have a special effect</w:t>
        <w:br/>
        <w:t>Qualification, as long as you worship the generals with this stunt, you may be taught this stunt (→ P. 6 1).</w:t>
        <w:br/>
        <w:t>"Conditions" can only worship the intimacy as "trust" or "intimacy", and people who have ability to be below 1O as a teacher.</w:t>
        <w:br/>
        <w:t>The higher the ability of the other party, the better.</w:t>
        <w:br/>
        <w:t>"Effect" C ability experience C intimate Dujun Taicheng to seduce the other party to join his own power.If you succeed in the governor or the eunuch, it is dominated</w:t>
        <w:br/>
        <w:t>The city will join its own forces.</w:t>
        <w:br/>
        <w:t>"Conditions" cannot ascend the monarch of the Yong.</w:t>
        <w:br/>
        <w:t xml:space="preserve"> If there is a stunt "celebrity", general generals can also execute this instruction when there is no task.</w:t>
        <w:br/>
        <w:t>The lower the loyalty of the "Prompt", the easier it is to succeed.In general, the opponent's general is not there,</w:t>
        <w:br/>
        <w:t>It will become a city that has only been to the other party, even if the task is completed.</w:t>
        <w:br/>
        <w:t>"Related Ability" charm and intimate</w:t>
        <w:br/>
        <w:t>"Effect" C martial arts Jun is too in the city</w:t>
        <w:br/>
        <w:t>Cai Tong and the opponent agreed to fight.If it is successful, you can have a battle to participate in the target general</w:t>
        <w:br/>
        <w:t>In the fight, [inverted] (→ p.21) to make it go back.The deadline agreed in the terminal is 12 months.</w:t>
        <w:br/>
        <w:t>The lower the loyalty of the "Prompt", the easier it is to succeed.</w:t>
        <w:br/>
        <w:t xml:space="preserve"> If the target is the commander of the army, it will not fall down.</w:t>
        <w:br/>
        <w:t>"Related Ability" charm</w:t>
        <w:br/>
        <w:t>"Effect" D holds Jin 100 Jun in the city</w:t>
        <w:br/>
        <w:t>Intelligence showed generals (→ P.60).Jundu is too like</w:t>
        <w:br/>
        <w:t>Move to the neighboring city.Like</w:t>
        <w:br/>
        <w:t>Unveiled the pole and became a new forces.It will fight with the forces that dominate the city.If you win, just</w:t>
        <w:br/>
        <w:t>It will become the general forces that dominate the city.If it is defeated, the stray army will dissolve, and the power will die.If it starts in the blank city, it will only show the result of the battle.Like</w:t>
        <w:br/>
        <w:t>Persuasion of powerful people in the blank city so that they can recognize their dominance of the city.If persuasion is successful, it will become general forces.On the occasion of the monarch, one person was responsible for persuasion from the generals with a stunt "celebrity".If it is the protagonist, it will become tongue battle (→ P.14).</w:t>
        <w:br/>
        <w:t>In the occasion of the "Conditions", the generals who must have a specialty "celebrities" in the generals of His Majesty can enter</w:t>
        <w:br/>
        <w:t>OK.On the occasion of general generals, only generals with stunts "celebrities" can be proposed.</w:t>
        <w:br/>
        <w:t>The "Prompt" will cost 10 days if it fails.</w:t>
        <w:br/>
        <w:t>Lower field</w:t>
        <w:br/>
        <w:t>Leaving the waves of the waves became a general in the wild.Like</w:t>
        <w:br/>
        <w:t>The dissolution will be disbanded and become a general in the wild.Jun like Junjun</w:t>
        <w:br/>
        <w:t>Exchange instruction</w:t>
        <w:br/>
        <w:t>Stray instruction</w:t>
        <w:br/>
        <w:t>Mate</w:t>
        <w:br/>
        <w:t>Martial arts enhances the experience of force.If you are eligible, you will teach the single -line stunt.</w:t>
        <w:br/>
        <w:t>Command improvement experience.If you are qualified, you will teach the special skills of the battle.Slightly enhanced intellectual experience.If you are qualified, you will teach the strategy of combat and campaign.Political experience in strategy.If you are qualified, you will teach the internal affairs.Negotiations enhance charm experience.If you are qualified, you will teach the stunts of tongue war.</w:t>
        <w:br/>
        <w:t>26</w:t>
        <w:br/>
        <w:t>/36 "Three Kingdoms"</w:t>
        <w:br/>
        <w:t>Top</w:t>
        <w:br/>
        <w:t xml:space="preserve"> Please read before the game</w:t>
        <w:br/>
        <w:t xml:space="preserve"> Game manual</w:t>
        <w:br/>
        <w:t>Game Manual (Excerpt)</w:t>
        <w:br/>
        <w:t xml:space="preserve"> Powerful enhanced manual</w:t>
      </w:r>
    </w:p>
    <w:p>
      <w:r>
        <w:rPr>
          <w:b/>
        </w:rPr>
        <w:t>Page: 27</w:t>
      </w:r>
    </w:p>
    <w:p>
      <w:r>
        <w:t>5威力加強版 的內容</w:t>
        <w:br/>
        <w:t>戰史模式</w:t>
        <w:tab/>
        <w:t xml:space="preserve"> 《⇒P.6》</w:t>
        <w:br/>
        <w:t>遊玩可從多種角度體會知名戰役的戰史模式。</w:t>
        <w:br/>
        <w:t>試煉模式</w:t>
        <w:tab/>
        <w:t xml:space="preserve"> 《⇒P.7》</w:t>
        <w:br/>
        <w:t>遊玩可以自由編組軍隊，競賽高得分或連勝的競賽模式。</w:t>
        <w:br/>
        <w:t>結婚與養育後代</w:t>
        <w:tab/>
        <w:t xml:space="preserve"> 《⇒P.9》</w:t>
        <w:br/>
        <w:t>可以結婚，然後孩子（二世）培養成為武將。</w:t>
        <w:br/>
        <w:t>編輯功能</w:t>
        <w:tab/>
        <w:t xml:space="preserve"> 《⇒P.10》</w:t>
        <w:br/>
        <w:t>可以自由編輯武將、都市、道具的資料。還可以把手頭上的圖片登錄成武將臉孔。</w:t>
        <w:br/>
        <w:t>追加劇情</w:t>
        <w:tab/>
        <w:t xml:space="preserve"> 《⇒P.15》</w:t>
        <w:br/>
        <w:t>遊玩4個追加的劇情。</w:t>
        <w:br/>
        <w:t>追加事件</w:t>
        <w:tab/>
        <w:t xml:space="preserve"> 《⇒P.15》</w:t>
        <w:br/>
        <w:t>追加了許多的新事件。</w:t>
        <w:br/>
        <w:t>規則設定</w:t>
        <w:tab/>
        <w:t xml:space="preserve"> 《⇒P.16》</w:t>
        <w:br/>
        <w:t>可以隨自己喜好來變更遊戲設定或規則。還可以選擇最難的「超級」模式來進行遊戲。</w:t>
        <w:br/>
        <w:t>追加指令</w:t>
        <w:tab/>
        <w:t xml:space="preserve"> 《⇒P.18》</w:t>
        <w:br/>
        <w:t>以放浪軍的指令為首，追加了戰略、戰鬥上的指令。</w:t>
        <w:br/>
        <w:t>追加內容</w:t>
        <w:tab/>
        <w:t xml:space="preserve"> 《⇒P.20》</w:t>
        <w:br/>
        <w:t>追加了像是往支配都市出兵、輸送命令、在評定上的提案等許多內容。</w:t>
        <w:br/>
        <w:t>顯示年表、履歷</w:t>
        <w:tab/>
        <w:t xml:space="preserve"> 《⇒P.22》</w:t>
        <w:br/>
        <w:t>可以瀏覽年表和對話、傳令兵的履歷等。</w:t>
        <w:br/>
        <w:t>27</w:t>
        <w:br/>
        <w:t>/36 『三國志Ⅹ  威力加強版』</w:t>
        <w:br/>
        <w:t>TOP</w:t>
        <w:br/>
        <w:t xml:space="preserve"> 請於遊戲前一讀</w:t>
        <w:br/>
        <w:t xml:space="preserve"> 威力加強手冊</w:t>
        <w:br/>
        <w:t>威力加強手冊（摘錄）</w:t>
        <w:br/>
        <w:t xml:space="preserve"> 遊戲說明書</w:t>
        <w:br/>
      </w:r>
    </w:p>
    <w:p>
      <w:r>
        <w:t>5 Version of Powerful Edition</w:t>
        <w:br/>
        <w:t>Battle History Model "6P.6"</w:t>
        <w:br/>
        <w:t>Play can experience the war history model of well -known battles from a variety of perspectives.</w:t>
        <w:br/>
        <w:t>Trial mode "7P.7"</w:t>
        <w:br/>
        <w:t>Playing can freely group the army, the competition is high or win -win.</w:t>
        <w:br/>
        <w:t>Wedding and raising offspring ".P.9"</w:t>
        <w:br/>
        <w:t>You can get married, and then the child (second) cultivates becoming a general.</w:t>
        <w:br/>
        <w:t>Edit function "⇒P.10"</w:t>
        <w:br/>
        <w:t>You can edit the information of generals, urban, and props freely.You can also log in to the picture on hand to become a martial arts face.</w:t>
        <w:br/>
        <w:t>Adding plot "1P.15"</w:t>
        <w:br/>
        <w:t>Play 4 additional plots.</w:t>
        <w:br/>
        <w:t>Additional incident "1P.15"</w:t>
        <w:br/>
        <w:t>Many new events have been added.</w:t>
        <w:br/>
        <w:t>Rules set "1P.16"</w:t>
        <w:br/>
        <w:t>You can change the game settings or rules with your preference.You can also choose the most difficult "Super" mode to play the game.</w:t>
        <w:br/>
        <w:t>Add instructions "1P.18"</w:t>
        <w:br/>
        <w:t>Headed the instructions of the Langlong Army, adding strategic and fighting instructions.</w:t>
        <w:br/>
        <w:t>Add content "⇒P.20"</w:t>
        <w:br/>
        <w:t>Adding a lot of contents such as governing the troops, transporting commands, and proposals in assessment are added.</w:t>
        <w:br/>
        <w:t>Show the annual table, resume ".P.22"</w:t>
        <w:br/>
        <w:t>You can browse the annual watch and dialogue, the resumes of the commander, etc.</w:t>
        <w:br/>
        <w:t>27</w:t>
        <w:br/>
        <w:t>/36 "Enhanced Edition of the Three Kingdoms"</w:t>
        <w:br/>
        <w:t>Top</w:t>
        <w:br/>
        <w:t xml:space="preserve"> Please read before the game</w:t>
        <w:br/>
        <w:t xml:space="preserve"> Powerful enhanced manual</w:t>
        <w:br/>
        <w:t>Power -enhanced manual (excerpt)</w:t>
        <w:br/>
        <w:t xml:space="preserve"> Game manual</w:t>
      </w:r>
    </w:p>
    <w:p>
      <w:r>
        <w:rPr>
          <w:b/>
        </w:rPr>
        <w:t>Page: 28</w:t>
      </w:r>
    </w:p>
    <w:p>
      <w:r>
        <w:t>小喬「不過，這個國家是很廣闊的。應該遲早</w:t>
        <w:br/>
        <w:t>會遇上適合的女性吧。」</w:t>
        <w:br/>
        <w:t>周瑜「應該沒有像你一樣美好的女性吧。」</w:t>
        <w:br/>
        <w:t>小喬「討厭，公瑾大人你真是的！」周瑜「雖然武將間也可以結婚了，但女性武將</w:t>
        <w:br/>
        <w:t>本來就不多。在開始時，就大量登錄自己</w:t>
        <w:br/>
        <w:t>喜歡的女性為新武將，是個不錯的辦法。」</w:t>
        <w:br/>
        <w:t>小喬「真是的！你們男人就會這樣想。」</w:t>
        <w:br/>
        <w:t>周瑜「然後，每次遇見都跟她打招呼。要溫柔的跟她交談。有時請她喝酒也不錯，但若</w:t>
        <w:br/>
        <w:t>是不小心變成結拜兄妹之類就本末倒置了。…對了，也不能忘記要送她禮物。選擇禮物的話，長沙的大商家不錯，而且老闆的口風又緊…」</w:t>
        <w:br/>
        <w:t>小喬「親愛的，你蠻瞭解的嘛。」</w:t>
        <w:br/>
        <w:t>周瑜「小喬，這、這是娛會！」小喬「給我過來！我們得好好的談一談。」周瑜「抱、抱歉了。我先在此告辭…。這下你</w:t>
        <w:br/>
        <w:t>懂了吧，結婚並不是人生的全部啊。」</w:t>
        <w:br/>
        <w:t>7試煉模式</w:t>
        <w:br/>
        <w:t>在初期選單點選「開始試煉模式」的話，就可以遊玩試煉模式了。在試煉模式中，得用手上的</w:t>
        <w:br/>
        <w:t>2000點來編組軍勢，向高得分與連勝來挑戰。</w:t>
        <w:br/>
        <w:t>在試煉模式的選單中，選擇「編組軍勢」來編組自己的軍勢。點選「新增」的話，就可以編制新的軍勢。若從一覽表裡選擇軍勢，就能變更已編組好之軍勢的內容。軍勢最多可編組到20組，並加以保存。</w:t>
        <w:br/>
        <w:t>●編制的規則</w:t>
        <w:br/>
        <w:t>使用手上的2000點來進行編制。武將、部隊、兵器都各有必須的點數。1個軍勢可編制10支部隊。而武將不分身份，一個人最多可率領10支部隊。</w:t>
        <w:br/>
        <w:t>編制好軍勢後，就在試煉模式的選單中選擇「得點試煉」</w:t>
        <w:br/>
        <w:t>或「勝出試煉」來開始戰鬥。</w:t>
        <w:br/>
        <w:t>●得點試煉</w:t>
        <w:br/>
        <w:t>在一場戰鬥中追求更高的點數。用越少的兵力與損害、越有效達成勝利的話，得點就越高。</w:t>
        <w:br/>
        <w:t>天數得點　攻略時間越短、點數越高。</w:t>
        <w:br/>
        <w:t>攻擊得點　給敵人的傷害越多、點數越高。防禦得點　受到敵人的傷害越少、點數越高。擊破得點　擊破越多的敵方部隊、點數越高。</w:t>
        <w:br/>
        <w:t>配點得點　花費越少點數去編制、點數越高。</w:t>
        <w:br/>
        <w:t>●勝出試煉</w:t>
        <w:br/>
        <w:t>比賽可以連贏幾場戰鬥。</w:t>
        <w:br/>
        <w:t>6戰史模式</w:t>
        <w:br/>
        <w:t>在初期選單選擇「開始戰史模式」後，就可以遊玩戰史模式。</w:t>
        <w:br/>
        <w:t>在戰史模式中，可以從各種角度來進行「三國演義」裡的著名戰役。</w:t>
        <w:br/>
        <w:t>在戰史模式的選單中，點選「選擇關卡」來決定要遊玩的關卡。接著選擇要遊玩的武將後，就開始戰鬥了。使用特定的勢力獲勝後，可選擇的關卡就會增加。而若是用特定的武將獲勝後，該關卡可選擇的武將也會增加。</w:t>
        <w:br/>
        <w:t>兵力和編制等，一開始就已經決定好了。而且與一般的戰鬥還有以下的不同。</w:t>
        <w:br/>
        <w:t>◎每個關卡的勝敗條件設定都不一樣。</w:t>
        <w:br/>
        <w:t>◎主人公的部隊壞滅或撤退就算敗北。◎沒有戰鬥期限（限制日數）。◎兵力、金錢、兵糧等每關都有各自的設定。◎無法使用【勸告】以及計略的【倒戈】【內應】。</w:t>
        <w:br/>
        <w:t>在戰史模式的選單中點選「事件集」，就可以看到在戰史模式發生之事件的說明。</w:t>
        <w:br/>
        <w:t>慶祝開放武將間結婚的夫婦討論室　 一</w:t>
        <w:br/>
        <w:t>問題：我不能結婚…</w:t>
        <w:br/>
        <w:t>選擇關卡和武將</w:t>
        <w:br/>
        <w:t>事件集戰史模式的規則編組軍勢</w:t>
        <w:br/>
        <w:t>選擇試煉的方式</w:t>
        <w:br/>
        <w:t>28</w:t>
        <w:br/>
        <w:t>/36 『三國志Ⅹ  威力加強版』</w:t>
        <w:br/>
        <w:t>TOP</w:t>
        <w:br/>
        <w:t xml:space="preserve"> 請於遊戲前一讀</w:t>
        <w:br/>
        <w:t xml:space="preserve"> 威力加強手冊</w:t>
        <w:br/>
        <w:t>威力加強手冊（摘錄）</w:t>
        <w:br/>
        <w:t xml:space="preserve"> 遊戲說明書</w:t>
        <w:br/>
      </w:r>
    </w:p>
    <w:p>
      <w:r>
        <w:t>Xiao Qiao "However, this country is very broad. Sooner or later</w:t>
        <w:br/>
        <w:t>Will encounter suitable women."</w:t>
        <w:br/>
        <w:t>Zhou Yu "there should be no beautiful women like you."</w:t>
        <w:br/>
        <w:t>Xiao Qiao "I hate, Lord Gong Jin, you are really!" Zhou Yu "Although the generals can also get married, the female general</w:t>
        <w:br/>
        <w:t>There were not many.At the beginning, log in to yourself</w:t>
        <w:br/>
        <w:t>Favorite women are new generals. It is a good way."</w:t>
        <w:br/>
        <w:t>Xiao Qiao, "Really! You men will think so."</w:t>
        <w:br/>
        <w:t>Zhou Yu "then greeted her every time I met. Talk to her tenderly. Sometimes it is good to ask her to drink, but if it is good, but if</w:t>
        <w:br/>
        <w:t>If you accidentally become worshiped brothers and sisters, the end is upside down.… By the way, you must not forget to give her a gift.If you choose a gift, the big merchant in Changsha is good, and the boss's tone is tight ... "</w:t>
        <w:br/>
        <w:t>Xiao Qiao, "Dear, do you know well."</w:t>
        <w:br/>
        <w:t>Zhou Yu "Xiao Qiao, this, this is the entertainment club!" Xiao Qiao "Come here! We have to talk about it." Zhou Yu "hug, sorry. I will leave here ... Now you</w:t>
        <w:br/>
        <w:t>Understand, getting married is not the whole of life."</w:t>
        <w:br/>
        <w:t>7 trial mode</w:t>
        <w:br/>
        <w:t>If you select the "Starting Trial Mode" at the initial menu point, you can play the trial mode.In the trial mode, you have to use your hand</w:t>
        <w:br/>
        <w:t>At 2000, the military posture is arranged and challenged to the high score.</w:t>
        <w:br/>
        <w:t>In the menu of the trial mode, select the "Movement Military Tire" to form its own military posture.If you click "New", you can prepare a new military situation.If you choose the military situation from a list, you can change the content of the good arms.Military posture can be arranged to 20 groups and saved.</w:t>
        <w:br/>
        <w:t>● The preparation rules</w:t>
        <w:br/>
        <w:t>Use 2000 points on your hand to prepare.The generals, troops, and weapons have their own points.1 military trend can compile 10 troops.Regardless of identity, a general can lead up to 10 troops.</w:t>
        <w:br/>
        <w:t>After preparing the military trend, choose "Give Trial" in the menu of the trial mode</w:t>
        <w:br/>
        <w:t>Or "Winning Trial" to start fighting.</w:t>
        <w:br/>
        <w:t>● Have some trials</w:t>
        <w:br/>
        <w:t>Pursue higher points in a battle.The less troops and damage, the more effective the victory, the higher the point.</w:t>
        <w:br/>
        <w:t>The shorter the number of days, the shorter the time, the higher the point.</w:t>
        <w:br/>
        <w:t>The more damage to the enemy, the higher the point, the higher the points.The less defense is hurt by the enemy, the higher the points.The more enemy forces, the higher the point, the higher the point.</w:t>
        <w:br/>
        <w:t>The less points are spent, the higher the order, the higher the point.</w:t>
        <w:br/>
        <w:t>● Winning trial</w:t>
        <w:br/>
        <w:t>The game can win several games.</w:t>
        <w:br/>
        <w:t>6 battle history mode</w:t>
        <w:br/>
        <w:t>After selecting the "Starting History Model" in the initial menu, you can play the history of war.</w:t>
        <w:br/>
        <w:t>In the history of war, the famous campaign in the "Romance of the Three Kingdoms" can be performed from various angles.</w:t>
        <w:br/>
        <w:t>In the menu mode, click "Select the level" to decide the level to play.After choosing a general who wanted to play, he started fighting.After winning specific forces, the selected level will increase.After winning with specific generals, the selected generals will increase.</w:t>
        <w:br/>
        <w:t>Forces and preparation, etc., have been decided from the beginning.And the following is different from the general battle.</w:t>
        <w:br/>
        <w:t>◎ The setting of the victory and defeat of each level is different.</w:t>
        <w:br/>
        <w:t>◎ The protagonist's troops were destroyed or retreat.◎ No battle period (limit number).◎ Each level of soldiers, money, soldiers, etc. has their own settings.◎ Unable to use [advice] and [Inner should] [Inner].</w:t>
        <w:br/>
        <w:t>Click the "Event set" in the menu of the history of the war history, and you can see the explanation of the event in the history of the war.</w:t>
        <w:br/>
        <w:t>Celebrate the discussion room one of the marriage between the Open Generals</w:t>
        <w:br/>
        <w:t>Question: I can't get married ...</w:t>
        <w:br/>
        <w:t>Choose levels and generals</w:t>
        <w:br/>
        <w:t>The rules of the events of the event combat the history model</w:t>
        <w:br/>
        <w:t>How to choose a trial</w:t>
        <w:br/>
        <w:t>28</w:t>
        <w:br/>
        <w:t>/36 "Enhanced Edition of the Three Kingdoms"</w:t>
        <w:br/>
        <w:t>Top</w:t>
        <w:br/>
        <w:t xml:space="preserve"> Please read before the game</w:t>
        <w:br/>
        <w:t xml:space="preserve"> Powerful enhanced manual</w:t>
        <w:br/>
        <w:t>Power -enhanced manual (excerpt)</w:t>
        <w:br/>
        <w:t xml:space="preserve"> Game manual</w:t>
      </w:r>
    </w:p>
    <w:p>
      <w:r>
        <w:rPr>
          <w:b/>
        </w:rPr>
        <w:t>Page: 29</w:t>
      </w:r>
    </w:p>
    <w:p>
      <w:r>
        <w:t>8 9結婚與養育後代</w:t>
        <w:br/>
        <w:t>與通常的戰鬥有以下幾點的不同。</w:t>
        <w:br/>
        <w:t>◎玩家可控制我方所有部隊（跟君主有同等權限）。</w:t>
        <w:br/>
        <w:t>◎軍勢長撤退即敗北。◎關於戰鬥期限（限制日期），得點試煉是60天，勝出試煉是30天。超過期限就算玩家敗北。◎在勝出試煉中，就算戰鬥結束也不會補充士兵數。且軍勢長以外的武將撤退的話，該武將就無法參加</w:t>
        <w:br/>
        <w:t>之後的戰鬥。</w:t>
        <w:br/>
        <w:t>◎開始時，玩家軍勢一個部隊的士兵數為10000，士氣為100。◎兵糧不會增減。◎無法使用【勸告】以及計略的【倒戈】【內應】。◎無法俘虜武將。◎客軍（援軍）不會出現。</w:t>
        <w:br/>
        <w:t>勝利條件</w:t>
        <w:tab/>
        <w:t xml:space="preserve"> ◎打倒敵方的軍勢長。</w:t>
        <w:br/>
        <w:tab/>
        <w:t xml:space="preserve"> ◎在城門戰中讓內部城門的防禦度降為0。</w:t>
        <w:br/>
        <w:t xml:space="preserve">敗北條件 </w:t>
        <w:tab/>
        <w:t>◎我軍的軍勢長徹退或壞滅。</w:t>
        <w:br/>
        <w:tab/>
        <w:t xml:space="preserve"> ◎在得點試煉中超過60天，勝出試煉中超過30天。</w:t>
        <w:br/>
        <w:t>在勝出試煉中勝利時，可以儲存中途記錄。在試煉模式選</w:t>
        <w:br/>
        <w:t>單中選擇「戰門再續」的話，就可讀取記錄繼續遊玩。</w:t>
        <w:br/>
        <w:t>※試煉模式的記錄檔，存放在我的最愛裡［Koei］ —［San10PK］ —</w:t>
        <w:br/>
        <w:t>［Trial］—［Trnmnt］資料夾中。</w:t>
        <w:br/>
        <w:t>在試煉模式的選單中選擇「戰歷」，就可以確認自己的成績。</w:t>
        <w:br/>
        <w:t>※戰歷會在得點試煉過關時，勝出試煉敗北（第一關與最後一關除</w:t>
        <w:br/>
        <w:t>外）或通過最後一關時加以記錄。當選擇的武將單身時，會發生結婚事件。在結了婚、生了小孩後，就可以將其培養成武將。依照培養的方法不同，成人時的能力會有所變化。</w:t>
        <w:br/>
        <w:t>※在遊戲開始時的「環境設定」將「通用事件」調成「OFF」的話，就不會發生結婚和後代出生的事件（ ⇒P.16）。</w:t>
        <w:br/>
        <w:t>※在PK劇情「英雄群聚一堂　同爭天下霸業」中，後代不會誕生。</w:t>
        <w:br/>
        <w:t>除了可以跟親密的武將結婚外，也可以跟武將以外的人求婚。一旦結了婚，結婚對象就會住進自宅，並能在家中進行對話。但若結婚對象為武將，且所屬都市不同時，就會分開來住。結婚後，會誕生出後代。隨著小孩的成長，會發生許多不同的事件。</w:t>
        <w:br/>
        <w:t>當小孩滿7歲後，就可在與小孩交流時用【指導】指令來培</w:t>
        <w:br/>
        <w:t>養小孩。依照培養方法不同，成人時的能力會有變化。小孩的各種能力都有其資質，會由資質來決定每種能力的上限。</w:t>
        <w:br/>
        <w:t>※後代誕生所出現的小孩，一代最多2人。史實上有的小孩不包括在</w:t>
        <w:br/>
        <w:t>內。</w:t>
        <w:br/>
        <w:t>當小孩10歲時，可在與小孩交流時使用【冠禮】指令，來讓小孩成人。不舉行【冠禮】而滿了15歲時，就會發生冠禮之儀的事件，而讓小孩成人。舉行冠禮時就會決定小孩的能力，此後無法再進行培養。已成年的小孩，會成為普通武將。當主人公所屬於某勢力時，小孩也會在所屬都市的勢力裡任職。</w:t>
        <w:br/>
        <w:t>※小孩的年齡，可以點選小孩容貌圖示旁的「一覽」來加以確認。</w:t>
        <w:br/>
        <w:t>武藝</w:t>
        <w:tab/>
        <w:t xml:space="preserve"> 鍛鍊武力。會學到單挑時的特技。指揮</w:t>
        <w:tab/>
        <w:t xml:space="preserve"> 鍛鍊統率。會學到戰鬥的特技。計略</w:t>
        <w:tab/>
        <w:t xml:space="preserve"> 鍛鍊智力。會學到計略的特技。政略</w:t>
        <w:tab/>
        <w:t xml:space="preserve"> 鍛鍊政治。會學到內政的特技。交涉</w:t>
        <w:tab/>
        <w:t xml:space="preserve"> 鍛鍊魅力。會學到舌戰的特技。試煉模式的規則</w:t>
        <w:br/>
        <w:t>中斷與戰鬥再續</w:t>
        <w:br/>
        <w:t>戰歷結婚事件與後代誕生</w:t>
        <w:br/>
        <w:t>養育後代</w:t>
        <w:br/>
        <w:t>冠禮之儀</w:t>
        <w:br/>
        <w:t>29</w:t>
        <w:br/>
        <w:t>/36 『三國志Ⅹ  威力加強版』</w:t>
        <w:br/>
        <w:t>TOP</w:t>
        <w:br/>
        <w:t xml:space="preserve"> 請於遊戲前一讀</w:t>
        <w:br/>
        <w:t xml:space="preserve"> 威力加強手冊</w:t>
        <w:br/>
        <w:t>威力加強手冊（摘錄）</w:t>
        <w:br/>
        <w:t xml:space="preserve"> 遊戲說明書</w:t>
        <w:br/>
      </w:r>
    </w:p>
    <w:p>
      <w:r>
        <w:t>8 9 Marriage and Nourishing Franchics</w:t>
        <w:br/>
        <w:t>It is different from the usual battle.</w:t>
        <w:br/>
        <w:t>◎ Players can control all our troops (have the same permissions as monarchs).</w:t>
        <w:br/>
        <w:t>◎ The military situation retreat and defeat.◎ Regarding the battle period (limited date), the test is 60 days, and the trial is 30 days.Even if the player is defeated.◎ In the trial, even if the battle is over, the number of soldiers will not be supplemented.And if the generals other than the military position retreat, the general cannot participate</w:t>
        <w:br/>
        <w:t>Following the battle.</w:t>
        <w:br/>
        <w:t>◎ At the beginning, the number of soldiers of a player's army was 10,000 and morale was 100.◎ Soldiers will not increase or decrease.◎ Unable to use [advice] and [Inner should] [Inner].◎ Unable to capture generals.◎ The customer army (reinforcements) will not appear.</w:t>
        <w:br/>
        <w:t>Victory conditions ◎ defeat the enemy's military posture.</w:t>
        <w:br/>
        <w:t>◎ During the city gate, the defensiveness of the internal gates was reduced to 0.</w:t>
        <w:br/>
        <w:t>Conditions for defeat ◎ The military situation of our army has retreated or destroyed.</w:t>
        <w:br/>
        <w:t>◎ For more than 60 days in the trial, it won more than 30 days in the trial.</w:t>
        <w:br/>
        <w:t>When victory in the trial, you can store recording.Select in the trial mode</w:t>
        <w:br/>
        <w:t>If you select "The Battle Gate Continue" in the single, you can read the records and continue to play.</w:t>
        <w:br/>
        <w:t>※ The record file of the trial mode is stored in my favorite [KOEI] - [SAN10PK] -</w:t>
        <w:br/>
        <w:t>[TRIAL] - [TRNMNT] folder.</w:t>
        <w:br/>
        <w:t>Select the "War Calendar" in the menu of the trial mode to confirm your achievements.</w:t>
        <w:br/>
        <w:t>※ When the war calendar will be tried to pass the level, the trial defeats (the first level and the last level</w:t>
        <w:br/>
        <w:t>External) or record through the last level.When the chosen generals are single, a marriage incident occurs.After getting married and giving birth to a child, you can train it as a general.According to the different methods of cultivation, the ability of adults will change.</w:t>
        <w:br/>
        <w:t>※ If the "environmental setting" at the beginning of the game, the "general event" is transferred to "OFF", there will be no incidents of marriage and descendants (⇒P.16).</w:t>
        <w:br/>
        <w:t>※ In the PK plot "Heroes Gathering together to fight for the world," the descendants will not be born.</w:t>
        <w:br/>
        <w:t>In addition to marrying close generals, he can also propose to people other than generals.Once married, the marriage target will live in a home house and can talk at home.However, if the object of marriage is a general and the city is different, it will be separated.After marriage, offspring will be born.With the growth of children, many different events will occur.</w:t>
        <w:br/>
        <w:t>When a child is 7 years old, you can use [Guidance] instructions to cultivate when communicating with the child</w:t>
        <w:br/>
        <w:t>Raise children.According to the different training methods, the ability of adults will change.Children's various abilities have their qualifications, and they will determine the upper limit of each ability by qualifications.</w:t>
        <w:br/>
        <w:t>※ The children who appeared in the descendants were up to 2 people.Some children in the historical facts are not included in</w:t>
        <w:br/>
        <w:t>Inside.</w:t>
        <w:br/>
        <w:t>When a child is 10 years old, you can use the [Crown] instructions when communicating with the child to let the child adult.When [Crown Ceremony] is not held, and when you are full of 15 years old, you will have a ritual of crown ceremony and let children adults.When a crown is held, the child's ability will be decided, and it will not be trained again since then.Adult children will become ordinary generals.When the protagonist belongs to a certain force, the child will also serve in the forces of the city.</w:t>
        <w:br/>
        <w:t>※ Children's age, you can click the "List" next to the child's appearance icon to confirm.</w:t>
        <w:br/>
        <w:t>Martial arts exercise force.I will learn the stunts when they are single.Command exercise rate.I will learn the stunt of fighting.Slightly exercise intelligence.Will learn about the a little stunts.Politics.Will learn the internal affairs.Negotiation and exercise charm.Will learn the stunts of tongue war.The rules of the trial mode</w:t>
        <w:br/>
        <w:t>Interrupt and fight again</w:t>
        <w:br/>
        <w:t>The wedding incident and the descendants were born in the war calendar</w:t>
        <w:br/>
        <w:t>Descendant</w:t>
        <w:br/>
        <w:t>Crown Ritual</w:t>
        <w:br/>
        <w:t>29</w:t>
        <w:br/>
        <w:t>/36 "Enhanced Edition of the Three Kingdoms"</w:t>
        <w:br/>
        <w:t>Top</w:t>
        <w:br/>
        <w:t xml:space="preserve"> Please read before the game</w:t>
        <w:br/>
        <w:t xml:space="preserve"> Powerful enhanced manual</w:t>
        <w:br/>
        <w:t>Power -enhanced manual (excerpt)</w:t>
        <w:br/>
        <w:t xml:space="preserve"> Game manual</w:t>
      </w:r>
    </w:p>
    <w:p>
      <w:r>
        <w:rPr>
          <w:b/>
        </w:rPr>
        <w:t>Page: 30</w:t>
      </w:r>
    </w:p>
    <w:p>
      <w:r>
        <w:t>10編輯功能</w:t>
        <w:br/>
        <w:t>可以編輯武將、都市、道具的資料。</w:t>
        <w:br/>
        <w:t>還可以將手頭現有的圖片登錄成武將臉孔。</w:t>
        <w:br/>
        <w:t>可編輯武將資料。</w:t>
        <w:br/>
        <w:t>從初期選單中選擇「編輯武將資料」或是在遊戲中選擇［功能］［編輯武將］。</w:t>
        <w:br/>
        <w:t>※遊戲開始時，將「PK設定」裡的「遊戲中的編輯」設定為「OFF」的話，就無法在遊戲中途進行編輯了。</w:t>
        <w:br/>
        <w:t>編輯後開始新遊戲的話，就每次都能玩到編輯的內容了。①在初期選單裡選擇「編輯武將資料」。②從一覽表中選擇要編輯的武將。③編輯完武將資料後點選［確認］。④在一覽表中點選［確認］。</w:t>
        <w:br/>
        <w:t>※在一覽表點選［初始化］的話，所有武將的武將資料就都會回復</w:t>
        <w:br/>
        <w:t>成安裝時的狀態。</w:t>
        <w:br/>
        <w:t>⑤開始新遊戲時，將「PK設定」裡的「反映編輯武將」設定為「0N」。</w:t>
        <w:br/>
        <w:t>※就算讀取編輯前的記錄檔，也不會反應編輯結果。</w:t>
        <w:br/>
        <w:t>只有在遊戲開始時，將「PK設定」裡的「遊戲中的編輯」設定為「0N」，才能進行編輯。編輯的內容，只會反映到正在玩的遊戲。①在遊戲中選擇［功能］—［編輯武將］。②從一覽表中選擇要編輯的武將。③編輯完武將資料後點選［確認］。④在一覽表中點選［確認］。</w:t>
        <w:br/>
        <w:t>11統率</w:t>
        <w:tab/>
        <w:br/>
        <w:t>武力</w:t>
        <w:br/>
        <w:tab/>
        <w:br/>
        <w:t>智力</w:t>
        <w:br/>
        <w:tab/>
        <w:br/>
        <w:t>政治</w:t>
        <w:tab/>
        <w:t>魅力</w:t>
        <w:tab/>
        <w:t>忠誠</w:t>
        <w:br/>
        <w:t>※1</w:t>
        <w:tab/>
        <w:br/>
        <w:t>名聲※1</w:t>
        <w:tab/>
        <w:br/>
        <w:t>容貌※2</w:t>
        <w:tab/>
        <w:br/>
        <w:t>義理</w:t>
        <w:tab/>
        <w:t>性格</w:t>
        <w:tab/>
        <w:t>飲酒</w:t>
        <w:tab/>
        <w:t>關心</w:t>
        <w:tab/>
        <w:t>物欲</w:t>
        <w:tab/>
        <w:t>起用</w:t>
        <w:tab/>
        <w:t>戰略</w:t>
        <w:tab/>
        <w:t>漢室</w:t>
        <w:tab/>
        <w:t>認識</w:t>
        <w:br/>
        <w:t>※1</w:t>
        <w:tab/>
        <w:br/>
        <w:t>親密※1</w:t>
        <w:br/>
        <w:tab/>
        <w:br/>
        <w:t>個人相性</w:t>
        <w:tab/>
        <w:br/>
        <w:t>勢力相性</w:t>
        <w:tab/>
        <w:t>壽命</w:t>
        <w:br/>
        <w:t>※2</w:t>
        <w:tab/>
        <w:br/>
        <w:t>特技影響【訓練】【治安】的成果、戰鬥時的行動順序、士氣的變化等。在戰略中也</w:t>
        <w:br/>
        <w:t>會影響計略點數。</w:t>
        <w:br/>
        <w:t>影響【修築】的成果、單挑時的攻擊力、戰鬥時的機動力。武力越高越不易在戰</w:t>
        <w:br/>
        <w:t>鬥中受傷。</w:t>
        <w:br/>
        <w:t>影響【技術】、計略（【內通】以外）、所有外交的成果、舌戰時的攻擊力。在</w:t>
        <w:br/>
        <w:t>戰鬥時也會影響部隊的機動力與計略成功與否。還有，智力越低的武將越容易中敵方的計。也會影響戰略中的計略點數。</w:t>
        <w:br/>
        <w:t>影響【農業】【商業】的成果。</w:t>
        <w:br/>
        <w:t>影響【新增】【補充】【探索】【登庸】【煽動】【內通】【調度】及所有外交的成果。</w:t>
        <w:br/>
        <w:t>對於君主的忠誠度。</w:t>
        <w:br/>
        <w:t>個人的評價。會影響【倒戈】【仕官】的成功與否。名聲若高，在內政時會有民</w:t>
        <w:br/>
        <w:t>眾協助，仕官時也會得到較高的階級。</w:t>
        <w:br/>
        <w:t>可變更臉孔。</w:t>
        <w:br/>
        <w:t>影響背叛的難易度。影響戰略、戰鬥時的戰法，以及是否答應單挑、說話口氣等。影響【宴會】【交杯】的效果。影響【贈與】【授與】的效果。影響【贈與】【授與】的效果。登庸武將時的判斷標準。影響【仕官】的成功與否。影響戰略傾向等。影響擁立東漢皇帝等。是否與主人公相識。</w:t>
        <w:br/>
        <w:t>與主人公的親密程度。只有面識為【有】時才可設定。但是，無法設定主人公、</w:t>
        <w:br/>
        <w:t>主人公配偶、義兄弟、仇敵等。0～20：認識、21～40：知己、41～60：好意、61～80：信賴、81～100：親密。親密越高，【獻上】【登庸】【內通】【仕官】就越容易成功。也會影響親密度上升的難易。</w:t>
        <w:br/>
        <w:t>選擇了相性良好的武將，跟其他武將的相性也會自動決定。影響【登用】【仕</w:t>
        <w:br/>
        <w:t>官】等。</w:t>
        <w:br/>
        <w:t>選擇了相性良好勢力的武將，跟其他勢力的相性也會自動決定。影響【登用】</w:t>
        <w:br/>
        <w:t>【仕官】等。</w:t>
        <w:br/>
        <w:t>武將的壽命。年紀越大越容易生病受傷。</w:t>
        <w:br/>
        <w:t>學到的特技。（遊玩手冊「三國探訪手引」⇒P.61）</w:t>
        <w:br/>
        <w:t>◆武將資料的內容</w:t>
        <w:br/>
        <w:t>※1　只能在遊戲中編輯武將時變更。</w:t>
        <w:br/>
        <w:t>※2　只能從初期選單去編輯武將時加以變更。編輯武將</w:t>
        <w:br/>
        <w:t>從初期選單來編輯</w:t>
        <w:br/>
        <w:t>在遊戲中編輯</w:t>
        <w:br/>
        <w:t>30</w:t>
        <w:br/>
        <w:t>/36 『三國志Ⅹ  威力加強版』</w:t>
        <w:br/>
        <w:t>TOP</w:t>
        <w:br/>
        <w:t xml:space="preserve"> 請於遊戲前一讀</w:t>
        <w:br/>
        <w:t xml:space="preserve"> 威力加強手冊</w:t>
        <w:br/>
        <w:t>威力加強手冊（摘錄）</w:t>
        <w:br/>
        <w:t xml:space="preserve"> 遊戲說明書</w:t>
        <w:br/>
      </w:r>
    </w:p>
    <w:p>
      <w:r>
        <w:t>10 Edit function</w:t>
        <w:br/>
        <w:t>You can edit the information about generals, urban, and props.</w:t>
        <w:br/>
        <w:t>You can also log in to the existing pictures at hand into a martial arts face.</w:t>
        <w:br/>
        <w:t>You can edit the general information.</w:t>
        <w:br/>
        <w:t>Select "Editor's General Information" from the initial menu or select [Function] [Edit General] in the game.</w:t>
        <w:br/>
        <w:t>※ At the beginning of the game, if the "Edit in the Game" in "PK Settings" is set to "OFF", it is impossible to edit it in the middle of the game.</w:t>
        <w:br/>
        <w:t>If you start a new game after the editor, you can play the content of the editor every time.① Select "Editor's General Information" in the initial menu.② Select the generals to be edited from a list.③ Edit the generals of the general and click [Confirm].④ Click [Confirmation] in the list.</w:t>
        <w:br/>
        <w:t>※ If you select [initialization] at a list of views, all generals of generals will reply</w:t>
        <w:br/>
        <w:t>The state of installation.</w:t>
        <w:br/>
        <w:t>⑤ When starting a new game, set the "Reflecting Editor General" in "PK Settings" to "0N".</w:t>
        <w:br/>
        <w:t>※ Even if you read the record file before the editor, you will not reflect the results of the editing.</w:t>
        <w:br/>
        <w:t>At the beginning of the game, the "Edit in the Game" in the "PK settings" is set to "0N" to edit.The content of the editor will only reflect the game that is playing.① Select [Function] - [Edit General] in the game.② Select the generals to be edited from a list.③ Edit the generals of the general and click [Confirm].④ Click [Confirmation] in the list.</w:t>
        <w:br/>
        <w:t>11 unified rate</w:t>
        <w:br/>
        <w:t>force</w:t>
        <w:br/>
        <w:tab/>
        <w:br/>
        <w:t>intelligence</w:t>
        <w:br/>
        <w:tab/>
        <w:br/>
        <w:t>Political charm and loyalty</w:t>
        <w:br/>
        <w:t>※1</w:t>
        <w:tab/>
        <w:br/>
        <w:t>Fame ※ 1</w:t>
        <w:br/>
        <w:t>Appearance ※ 2</w:t>
        <w:br/>
        <w:t>Righteousness Personality Drinks and cares about material desires. Use strategic Han room to understand</w:t>
        <w:br/>
        <w:t>※1</w:t>
        <w:tab/>
        <w:br/>
        <w:t>Intaneous ※ 1</w:t>
        <w:br/>
        <w:tab/>
        <w:br/>
        <w:t>Personal phase</w:t>
        <w:br/>
        <w:t>Pharmaceutical life life</w:t>
        <w:br/>
        <w:t>※2</w:t>
        <w:tab/>
        <w:br/>
        <w:t>The results of the stunt influence [training] [law and order], the order of action during battle, changes in morale, etc.In the strategy</w:t>
        <w:br/>
        <w:t>It will affect a little bit.</w:t>
        <w:br/>
        <w:t>The results of the [construction], the attack power when the heads -up, and the mobility during the battle.The higher the force, the more difficult it is to fight</w:t>
        <w:br/>
        <w:t>Injury in the fight.</w:t>
        <w:br/>
        <w:t>Affects [Technology], Ji Lue ([Cai Tong]), the results of all diplomacy, the attack power during tongue war.exist</w:t>
        <w:br/>
        <w:t>Whether the mobility and strategy of the troops are slightly successful during the battle.In addition, the lower the wicked generals, the easier it is to be the enemy's plan.It will also affect the strategy in the strategy.</w:t>
        <w:br/>
        <w:t>The results of [Agriculture] [Business].</w:t>
        <w:br/>
        <w:t>Impact [New] [Supplement] [Exploration] [Deng Yong] [Incitipory] [Genetic] [Schedule] and the results of all diplomacy.</w:t>
        <w:br/>
        <w:t>For the loyalty of the monarch.</w:t>
        <w:br/>
        <w:t>Personal evaluation.It will affect the success of [Falling] [的 戈].If the reputation is high, there will be people when in the internal affairs</w:t>
        <w:br/>
        <w:t>For the assistance, the official will also get a higher class.</w:t>
        <w:br/>
        <w:t>Can change the face.</w:t>
        <w:br/>
        <w:t>It affects the difficulty of betrayal.Affects strategy, warfare during battle, and whether they promise to be single -headed, speak tone, etc.The effect of affecting the [Banquet] [Make a Cup].The effect of affecting [gift] [granting].The effect of affecting [gift] [granting].The criteria for judgment when Dengyong martial arts.It affects the success of [Shiguan].Affects strategic tendencies, etc.Affects the Emperor Emperor of the Eastern Han Dynasty.Whether to know the protagonist.</w:t>
        <w:br/>
        <w:t>The degree of intimacy with the protagonist.It can only be set only when you know [Yes].However, the protagonist cannot be set,</w:t>
        <w:br/>
        <w:t>The protagonist with puppets, righteous brothers, enemies, etc.0 ～ 20: Knowing, 21 ～ 40: confidant, 41-60: kindness, 61-80: trust, 81 ～ 100: intimate.The higher the intimacy, the higher the [Dedication] [Deng Yong] [Cai Tong] [仕 官], the easier it is to succeed.It will also affect the difficulty of increasing intimacy.</w:t>
        <w:br/>
        <w:t>Choose a good general, and the nature of other generals will be automatically determined.Impact [Deng You] [用 用 用 用 影响</w:t>
        <w:br/>
        <w:t>Official] Wait.</w:t>
        <w:br/>
        <w:t>The generals who choose good forces will be automatically decided with other forces.Impact [Login]</w:t>
        <w:br/>
        <w:t>[。] And so on.</w:t>
        <w:br/>
        <w:t>The life of generals.The older the age, the more likely to be sick and injured.</w:t>
        <w:br/>
        <w:t>Learning stunts.(Play manual "Three Kingdoms Visitors" ⇒P.61)</w:t>
        <w:br/>
        <w:t>◆ content of general information</w:t>
        <w:br/>
        <w:t>※ 1 can only be changed when editing generals in the game.</w:t>
        <w:br/>
        <w:t>※ 2 can only be changed when editing generals from the initial menu.Editor</w:t>
        <w:br/>
        <w:t>Edited from the initial menu</w:t>
        <w:br/>
        <w:t>Edit in the game</w:t>
        <w:br/>
        <w:t>30</w:t>
        <w:br/>
        <w:t>/36 "Enhanced Edition of the Three Kingdoms"</w:t>
        <w:br/>
        <w:t>Top</w:t>
        <w:br/>
        <w:t xml:space="preserve"> Please read before the game</w:t>
        <w:br/>
        <w:t xml:space="preserve"> Powerful enhanced manual</w:t>
        <w:br/>
        <w:t>Power -enhanced manual (excerpt)</w:t>
        <w:br/>
        <w:t xml:space="preserve"> Game manual</w:t>
      </w:r>
    </w:p>
    <w:p>
      <w:r>
        <w:rPr>
          <w:b/>
        </w:rPr>
        <w:t>Page: 31</w:t>
      </w:r>
    </w:p>
    <w:p>
      <w:r>
        <w:t>可編輯道具資料。</w:t>
        <w:br/>
        <w:t>只有在開始新遊戲時，將「PK設定」裡的「遊戲中的編輯」設定為「0N」，才能進行編輯。編輯內容，只會反映到遊玩中的遊戲。①選擇［機能］—［編輯道具］。②從一覽表或地圖上選擇要編輯的道具。③編輯完道具資料後點選［決定］。④在一覽表裡點選［決定］</w:t>
        <w:br/>
        <w:t>13</w:t>
        <w:br/>
        <w:t xml:space="preserve"> 12可編輯都市資料。只有在開始新遊戲時，將「PK設定」裡的「遊戲中的編輯」設定為「0N」，才能進行編輯。編輯內容，只會反映到遊玩中的遊戲。①選擇［機能］—［編輯都市］。②從一覽表或地圖上選澤要編輯的都市。③編輯完都市資料後點選［決定］。④在一覽表裡點選［決定］。</w:t>
        <w:br/>
        <w:t>新設立部隊時，在編輯都市視窗裡點選「部隊」。要變更已經設立部隊之編組時，請從部隊一覽表裡選擇部隊。規模</w:t>
        <w:tab/>
        <w:br/>
        <w:t>農業</w:t>
        <w:tab/>
        <w:br/>
        <w:t>商業</w:t>
        <w:tab/>
        <w:t>技術</w:t>
        <w:br/>
        <w:tab/>
        <w:br/>
        <w:t>防禦</w:t>
        <w:br/>
        <w:t>資金</w:t>
        <w:br/>
        <w:t>兵糧人口</w:t>
        <w:br/>
        <w:t>部隊</w:t>
        <w:br/>
        <w:t>治安規模越大，農業、商業、技術的最大值就會上升。在規模「中」會建設1個、規模</w:t>
        <w:br/>
        <w:t>「大」建設2個、規模「巨大」建設3個特殊設施。</w:t>
        <w:br/>
        <w:t>越高則7月的兵糧收入越多。</w:t>
        <w:br/>
        <w:t>越高則1、4、7、10月的金收入越多。達到最大值就可以用【增築】來提高都市規模。規模為「巨大」的都市，技術越</w:t>
        <w:br/>
        <w:t>高，【農業】【商業】的效果也越高。在都市遭到攻擊時，城門、政廳的防禦度較不易下降。</w:t>
        <w:br/>
        <w:t>此值越高，在都市遭到攻擊時，城門、政廳的防禦度越高。最大值各城市都有不</w:t>
        <w:br/>
        <w:t>同。</w:t>
        <w:br/>
        <w:t>都市裡資金的數量。</w:t>
        <w:br/>
        <w:t>都市裡兵糧的數量。都市的人口。會影響資金收入、兵糧收入。在遊戲開始時的「PK設定」裡，將反</w:t>
        <w:br/>
        <w:t>映徵兵限制（⇒P.17）調成「ON」時，會限制只能依照人口數量來徵兵。</w:t>
        <w:br/>
        <w:t>新增設部隊。</w:t>
        <w:br/>
        <w:t>此值越高，越不容易中敵方的計略，人口也容易增加。過低的話居民會發起暴</w:t>
        <w:br/>
        <w:t>動、盜賊也容易出現。</w:t>
        <w:br/>
        <w:t>兵力</w:t>
        <w:br/>
        <w:t>經驗</w:t>
        <w:tab/>
        <w:t>士氣</w:t>
        <w:tab/>
        <w:t>兵種</w:t>
        <w:tab/>
        <w:t>兵器</w:t>
        <w:br/>
        <w:t>解散士兵的人數。</w:t>
        <w:br/>
        <w:t>此值越高，部隊的攻擊力和防禦力就越高。在戰鬥中降為0的話，部隊會撤退。選擇兵種。選擇配屬到部隊的兵器。</w:t>
        <w:br/>
        <w:t>衝車：可快速破壞城門和政廳。</w:t>
        <w:br/>
        <w:t>井闌：可不分方向進行廣範圍射擊。霹靂車：可攻擊城牆另一邊的部隊。木獸：可一口氣攻擊前方多數的部隊。木牛：可增加出陣時兵糧的最大值。蒙衝：在水上戰鬥時有利，不易被沖走。鬥艦：在水上戰鬥時有利，不易被沖走。比蒙衝的性能還要高，也可進行射擊。</w:t>
        <w:br/>
        <w:t>解散部隊。只有從一覽表選取部隊時，可以加以解散。</w:t>
        <w:br/>
        <w:t>持有</w:t>
        <w:br/>
        <w:t>所在</w:t>
        <w:tab/>
        <w:br/>
        <w:t>種類</w:t>
        <w:tab/>
        <w:br/>
        <w:t>價值</w:t>
        <w:tab/>
        <w:t>能力特殊特技選擇擁有道具的武將。設定「持有」後，「所在」就無效了。選擇道具所在的都市。可以從有大商家的都市中選擇。所在都市建設了大商家的</w:t>
        <w:br/>
        <w:t>話，就可以購買道具。設定「所在」後，「持有」就無效了。</w:t>
        <w:br/>
        <w:t>依種類不同，持有時的效果（「能力」的種類、「特殊」、「特技J）就會不一樣。</w:t>
        <w:br/>
        <w:t>越高價格越貴，而送給武將時的效果也越好。</w:t>
        <w:br/>
        <w:t>擁有時會上升的能力值。會提升哪種能力，是看道具的「種類」來決定。</w:t>
        <w:br/>
        <w:t>擁有時可得到的特殊效果。看道具的「種類」來決定。</w:t>
        <w:br/>
        <w:t>擁有時可學到的特技。看道具的「種類」來決定。部隊的新增與編組編輯都市</w:t>
        <w:br/>
        <w:t>編輯道具</w:t>
        <w:br/>
        <w:t>31</w:t>
        <w:br/>
        <w:t>/36 『三國志Ⅹ  威力加強版』</w:t>
        <w:br/>
        <w:t>TOP</w:t>
        <w:br/>
        <w:t xml:space="preserve"> 請於遊戲前一讀</w:t>
        <w:br/>
        <w:t xml:space="preserve"> 威力加強手冊</w:t>
        <w:br/>
        <w:t>威力加強手冊（摘錄）</w:t>
        <w:br/>
        <w:t xml:space="preserve"> 遊戲說明書</w:t>
        <w:br/>
      </w:r>
    </w:p>
    <w:p>
      <w:r>
        <w:t>Edit props information.</w:t>
        <w:br/>
        <w:t>Only when the new game starts the new game, the "Edit in the Game" in the "PK setting" is set to "0N" to edit.Edit content will only be reflected in the game.① Select [Function] - [Edit prop].② Select props to edit from a list or map.③ After editing the props information, click [Decision].④ Click on the list [Decision]</w:t>
        <w:br/>
        <w:t>13</w:t>
        <w:br/>
        <w:t xml:space="preserve"> 12 Editable urban information.Only when the new game starts the new game, the "Edit in the Game" in the "PK setting" is set to "0N" to edit.Edit content will only be reflected in the game.① Select [Function] - [Edit City].② Select the city from a list or map to edit.③ Edit the urban information and click [Decision].④ Click on the list [Decision].</w:t>
        <w:br/>
        <w:t>When the new troops were established, click the "Army" in editing the urban window.When you want to change the formation of the troops, select the troops from a list of the troops.Scale</w:t>
        <w:br/>
        <w:t>Agriculture</w:t>
        <w:br/>
        <w:t>Business technology</w:t>
        <w:br/>
        <w:tab/>
        <w:br/>
        <w:t>defense</w:t>
        <w:br/>
        <w:t>funds</w:t>
        <w:br/>
        <w:t>Soldier</w:t>
        <w:br/>
        <w:t>force</w:t>
        <w:br/>
        <w:t>The larger the scale of law and order, the maximum value of agriculture, commerce, and technology will increase.Construction of 1 and scale in the scale "China"</w:t>
        <w:br/>
        <w:t>The "big" construction of two special facilities and three special facilities.</w:t>
        <w:br/>
        <w:t>The higher the more in July, the more income from the food.</w:t>
        <w:br/>
        <w:t>The higher the more gold income from 1, April, July, and October.When reaching the maximum value, you can use [Zeng] to increase the scale of the city.The city with a "huge", the more technology</w:t>
        <w:br/>
        <w:t>High, the higher the effect of [Agriculture] [Business].When the city was attacked, the defense of the gate and the political hall was less defensive.</w:t>
        <w:br/>
        <w:t>The higher the value, the higher the defense of the city gate and the political hall when the city is attacked.Do you have the maximum cities?</w:t>
        <w:br/>
        <w:t>same.</w:t>
        <w:br/>
        <w:t>Number of funds in the city.</w:t>
        <w:br/>
        <w:t>The number of soldiers in the city.The population of the city.It will affect capital income and soldiers' grain income.In the "PK settings" at the beginning of the game, it will be reversed</w:t>
        <w:br/>
        <w:t>When the Ying recruitment restrictions (.P.17) are adjusted to "ON", it will limit the recruitment of soldiers only according to the number of population.</w:t>
        <w:br/>
        <w:t>Added troops.</w:t>
        <w:br/>
        <w:t>The higher the value, the less likely the enemy's strategy, and the population is easy to increase.If you are too low, residents will initiate violence</w:t>
        <w:br/>
        <w:t>Move and thieves are also prone to appear.</w:t>
        <w:br/>
        <w:t>troops</w:t>
        <w:br/>
        <w:t>Experience morale weapon weapon</w:t>
        <w:br/>
        <w:t>Number of disbanding soldiers.</w:t>
        <w:br/>
        <w:t>The higher the value, the higher the attack power and defense of the troops.If it is reduced to 0 in the battle, the troops will retreat.Choose a type of soldier.Choose a weapon with the troops.</w:t>
        <w:br/>
        <w:t>Ranking: You can quickly destroy the gate and the political hall.</w:t>
        <w:br/>
        <w:t>Well Lang: Wide -range shooting can be performed regardless of direction.Perak: The troops on the other side of the city wall can be attacked.Wooden beast: can attack most troops in front of them in one breath.Mu Niu: The maximum value of soldiers can be increased during the battle.Meng Chong: It is beneficial during water fighting and is not easy to be washed away.Fighting ship: When fighting on water, it is favorable and it is not easy to be washed away.It is higher than Mengchong's performance and can also shoot.</w:t>
        <w:br/>
        <w:t>Disband for troops.Only when the troops are selected from a list, it can be dissolved.</w:t>
        <w:br/>
        <w:t>hold</w:t>
        <w:br/>
        <w:t>Where</w:t>
        <w:br/>
        <w:t>type</w:t>
        <w:tab/>
        <w:br/>
        <w:t>Value capacity Special stunts choose generals with props.After setting "holding", "where" is invalid.Choose the city where the props are located.You can choose from a city with large businesses.The city is built with a large merchant</w:t>
        <w:br/>
        <w:t>Then, you can buy props.After setting "where", "holding" is invalid.</w:t>
        <w:br/>
        <w:t>Different types of effects (the type of "ability", "special", and "stunt j) will be different.</w:t>
        <w:br/>
        <w:t>The higher the price, the more expensive, and the better the effect when it is given to the general.</w:t>
        <w:br/>
        <w:t>The ability to rise when it has.What kind of capabilities will be improved, it is determined by the "type" of props.</w:t>
        <w:br/>
        <w:t>Special effects that can be obtained when possess.Look at the "type" of props to determine.</w:t>
        <w:br/>
        <w:t>You can learn stunts when you have.Look at the "type" of props to determine.New and marshalm editors of the troops</w:t>
        <w:br/>
        <w:t>Editing props</w:t>
        <w:br/>
        <w:t>31</w:t>
        <w:br/>
        <w:t>/36 "Enhanced Edition of the Three Kingdoms"</w:t>
        <w:br/>
        <w:t>Top</w:t>
        <w:br/>
        <w:t xml:space="preserve"> Please read before the game</w:t>
        <w:br/>
        <w:t xml:space="preserve"> Powerful enhanced manual</w:t>
        <w:br/>
        <w:t>Power -enhanced manual (excerpt)</w:t>
        <w:br/>
        <w:t xml:space="preserve"> Game manual</w:t>
      </w:r>
    </w:p>
    <w:p>
      <w:r>
        <w:rPr>
          <w:b/>
        </w:rPr>
        <w:t>Page: 32</w:t>
      </w:r>
    </w:p>
    <w:p>
      <w:r>
        <w:t>15追加劇情</w:t>
        <w:br/>
        <w:t>新追加了4個劇情。</w:t>
        <w:br/>
        <w:t>在初期選單裡選擇「重新開始新的遊戲」，在劇情選擇畫面點選「PK劇本」，就可以選擇追加的劇情了。</w:t>
        <w:br/>
        <w:t>●211年l月　義臣壯志未酬　鐵騎強渡渭水</w:t>
        <w:br/>
        <w:t>這是赤壁大戰後的劇情。吳國的周瑜去世，劉備開始邁向三分天下之路。而魏國的曹操打算再度南征，為了斷絕後顧之憂而打算討伐馬騰。</w:t>
        <w:br/>
        <w:t>●221年6月　書生展露頭角　蜀主墜落夷陵</w:t>
        <w:br/>
        <w:t>藉由繼承曹操之位的曹丕之手，替漢朝拉下了最後一幕。劉備為了替關羽報仇，固執的要與孫權決一死戰，因而不顧諸葛亮等群臣的反對出兵了。吳國的陸遜則要前往迎戰。</w:t>
        <w:br/>
        <w:t>●253年2月　繼承武候遺志　漢將孤軍奮戰</w:t>
        <w:br/>
        <w:t>諸葛亮、司馬懿、孫權都不在了。魏國有司馬懿之子司馬師、司馬昭。吳國則是由諸葛謹之子諸葛恪掌握了實權。而蜀國只有諸葛亮的後繼者姜維孤軍奮戰。</w:t>
        <w:br/>
        <w:t>●250年1月　英雄群聚一堂　同爭天下霸業</w:t>
        <w:br/>
        <w:t>這是三國志的英雄、軍師、勇將、美女齊聚一堂，在同一時代爭奪天下的虛構劇情。由每人各支配l個都市的狀態開始，為了統一中國而不停的激戰。</w:t>
        <w:br/>
        <w:t>※在「英雄群聚一堂　同爭天下霸業」劇情中，不會發生後代誕生的事件（ ⇒P.9），還有，也無法用來登錄網路</w:t>
        <w:br/>
        <w:t>服務裡的排名。</w:t>
        <w:br/>
        <w:t>除了史實事件以外，還追加了許多像是結婚、武術大會等的許多事件。</w:t>
        <w:br/>
        <w:t>※在開始遊戲時的環境設定裡，將模式設定為「假想」時，就不會發</w:t>
        <w:br/>
        <w:t>生史實事件。還有，若將事件設定為「OFF」的話，幾乎所有的事</w:t>
        <w:br/>
        <w:t>件都不會發生。</w:t>
        <w:br/>
        <w:t>14可將手頭的圖片登錄成武將的容貌。</w:t>
        <w:br/>
        <w:t>按照遊戲中顯示的大小分為「全」「中」「小」3階段。登錄為「全」的可直接使用在「中」跟「小」，也可使用別的圖片來當作「中」「小」的容貌。。</w:t>
        <w:br/>
        <w:t>①在初期選單中選擇「登錄容貌」。②選擇登錄的尺寸。</w:t>
        <w:br/>
        <w:t>※三種尺寸都要登錄不同的圖片時，請先登錄「全」的。若是最後</w:t>
        <w:br/>
        <w:t>才登錄，則3種尺寸都會變成「全」的圖案了。</w:t>
        <w:br/>
        <w:t>③點選登錄的地方（號碼）。④選擇要讀取的圖片檔。⑤要登錄「全」時，請點選要將其切割成「中」「小」</w:t>
        <w:br/>
        <w:t>以及對話時的尺寸。</w:t>
        <w:br/>
        <w:t>在初期選單選擇「編輯武將資料」，然後點選［容貌］。在容貌選擇畫面點選了「登錄容貌」後，就可以選擇已登錄的容貌了。「登錄新武將」時也一樣可以進行選擇。在遊玩中的「編輯武將」裡，無法變更容貌。</w:t>
        <w:br/>
        <w:t>可讀取的檔案類型</w:t>
        <w:br/>
        <w:t>256色，非壓縮的BMP檔</w:t>
        <w:br/>
        <w:t>全：長240x寬240畫素以下中：長80x寬64畫素以下小：長40x寬32畫素以下</w:t>
        <w:br/>
        <w:t>追加事件登錄容貌</w:t>
        <w:br/>
        <w:t>登錄的步驟</w:t>
        <w:br/>
        <w:t>如何使用登錄的容貌</w:t>
        <w:br/>
        <w:t>32</w:t>
        <w:br/>
        <w:t>/36 『三國志Ⅹ  威力加強版』</w:t>
        <w:br/>
        <w:t>TOP</w:t>
        <w:br/>
        <w:t xml:space="preserve"> 請於遊戲前一讀</w:t>
        <w:br/>
        <w:t xml:space="preserve"> 威力加強手冊</w:t>
        <w:br/>
        <w:t>威力加強手冊（摘錄）</w:t>
        <w:br/>
        <w:t xml:space="preserve"> 遊戲說明書</w:t>
        <w:br/>
      </w:r>
    </w:p>
    <w:p>
      <w:r>
        <w:t>15 Additional plot</w:t>
        <w:br/>
        <w:t>Four plots have been added.</w:t>
        <w:br/>
        <w:t>In the initial menu, select "Re -starting New Games", and select "PK Script" in the selection of the plot, and you can choose an additional plot.</w:t>
        <w:br/>
        <w:t>● In 211, Lyue Yichen's aspirations and unpaid iron riders to force Weishui</w:t>
        <w:br/>
        <w:t>This is the plot after the Chibi War.Wu Guo's Zhou Yu died, and Liu Bei began to move towards the road of the world.Wei Guo's Cao Cao intends to south again, and he planned to fight Ma Teng in order to cut off his worries.</w:t>
        <w:br/>
        <w:t>● In June 221, the scholar showed the owner of Shu, the master fell to Yiling</w:t>
        <w:br/>
        <w:t>With Cao Yu's hand inherited the position of Cao Cao's position, he pulled the last scene for the Han Dynasty.In order to avenge Guan Yu, Liu Bei stubbornly fought against Sun Quan, so he regarded the opposition of the ministers such as Zhuge Liang and other ministers.Wu Guo's Lu Xun will go to face.</w:t>
        <w:br/>
        <w:t>● In February 253, inherited the Wushu Restaurant Han Fighting Army</w:t>
        <w:br/>
        <w:t>Zhuge Liang, Sima Yi, and Sun Quan are gone.Wei State's son Sima Shi and Sima Zhao.Wu Guo, the son of Zhuge Jin, has the real power.The Shu Kingdom only fought for Jiang Weiliang, the successor of Zhuge Liang.</w:t>
        <w:br/>
        <w:t>● In January 250, the hero group gathered together to fight for the world</w:t>
        <w:br/>
        <w:t>This is the heroes, military divisions, brave generals, and beautiful women of the Three Kingdoms, gathered in the same era to compete for the world's fictional plot.Starting from each person's governing L city, it is a constant fierce battle to unify China.</w:t>
        <w:br/>
        <w:t>※ In the plot of "Heroes Gathering together to fight for the world", there will be no incidents of offspring (⇒P.9), and it is not used to log in to the Internet</w:t>
        <w:br/>
        <w:t>Ranking in the service.</w:t>
        <w:br/>
        <w:t>In addition to historical facts, many incidents such as marriage and martial arts conferences have also been added.</w:t>
        <w:br/>
        <w:t>※ In the environmental setting of the start of the game, when the mode is set to "imaginary", it will not send</w:t>
        <w:br/>
        <w:t>Historical facts.Also, if the event is set to "off", almost everything</w:t>
        <w:br/>
        <w:t>None of the pieces will happen.</w:t>
        <w:br/>
        <w:t>14 can log in to the picture of the generals at hand.</w:t>
        <w:br/>
        <w:t>According to the size displayed in the game, it is divided into three stages of "full", "middle" and "small".Login can be used directly in "Zhong" and "small", or other pictures can also be used as "middle" and "small".Essence</w:t>
        <w:br/>
        <w:t>① Select "Login" in the initial menu.② Select the size of the login.</w:t>
        <w:br/>
        <w:t>※ When you log in to different pictures in three sizes, please log in to "All" first.If the last</w:t>
        <w:br/>
        <w:t>After logging in, all three sizes will become "full" patterns.</w:t>
        <w:br/>
        <w:t>③ Click the login place (number).④ Select the picture file to read.⑤ When logging in to "All", please click to cut it into "Zhong" and "Small"</w:t>
        <w:br/>
        <w:t>And the size of the dialogue.</w:t>
        <w:br/>
        <w:t>Select "Edit General Information" in the initial menu, and then click [Appearance].After selecting the "Login" after the appearance of the appearance, you can choose the appearance of the login.You can also choose when you log in to Xinzhong.In the "Editor General" in the game, the appearance cannot be changed.</w:t>
        <w:br/>
        <w:t>Reading file type</w:t>
        <w:br/>
        <w:t>256 color, non -compressed BMP file</w:t>
        <w:br/>
        <w:t>Full: 240X width 240 Pixel below: 80X width 64 Pixels below Small: length 40X width 32 painting below</w:t>
        <w:br/>
        <w:t>Additional incident login appearance</w:t>
        <w:br/>
        <w:t>Login step</w:t>
        <w:br/>
        <w:t>How to use the appearance of the login</w:t>
        <w:br/>
        <w:t>32</w:t>
        <w:br/>
        <w:t>/36 "Enhanced Edition of the Three Kingdoms"</w:t>
        <w:br/>
        <w:t>Top</w:t>
        <w:br/>
        <w:t xml:space="preserve"> Please read before the game</w:t>
        <w:br/>
        <w:t xml:space="preserve"> Powerful enhanced manual</w:t>
        <w:br/>
        <w:t>Power -enhanced manual (excerpt)</w:t>
        <w:br/>
        <w:t xml:space="preserve"> Game manual</w:t>
      </w:r>
    </w:p>
    <w:p>
      <w:r>
        <w:rPr>
          <w:b/>
        </w:rPr>
        <w:t>Page: 33</w:t>
      </w:r>
    </w:p>
    <w:p>
      <w:r>
        <w:t>●PK設定</w:t>
        <w:br/>
        <w:t>在遊戲開始時的環境設定裡，選擇「決定」就可以進行設</w:t>
        <w:br/>
        <w:t>定。</w:t>
        <w:br/>
        <w:t xml:space="preserve"> 在開始新遊戲時，可以設定遊戲的規則等細微部分。還有，也可以遊玩比「上級」還要困難的「超級」模式。</w:t>
        <w:br/>
        <w:t>●環境設定</w:t>
        <w:br/>
        <w:t>17</w:t>
        <w:br/>
        <w:t xml:space="preserve"> 16規則設定</w:t>
        <w:br/>
        <w:t>等級</w:t>
        <w:br/>
        <w:t>【初級、上級、超級】</w:t>
        <w:br/>
        <w:t>訊息</w:t>
        <w:br/>
        <w:t>【自動、停止】</w:t>
        <w:br/>
        <w:t>訊息速度</w:t>
        <w:br/>
        <w:t>【1〜10】</w:t>
        <w:br/>
        <w:t>地圖移動</w:t>
        <w:br/>
        <w:t>【1〜10】</w:t>
        <w:br/>
        <w:t>報告</w:t>
        <w:br/>
        <w:t>【詳細、簡易、OFF】</w:t>
        <w:br/>
        <w:t>遊戲教學</w:t>
        <w:br/>
        <w:t>【ON、OFF】</w:t>
        <w:br/>
        <w:t>模式</w:t>
        <w:br/>
        <w:t>【史實、假想】</w:t>
        <w:br/>
        <w:t>血緣關係※1</w:t>
        <w:br/>
        <w:t>【史實、假想】</w:t>
        <w:br/>
        <w:t>人際關係※1</w:t>
        <w:br/>
        <w:t>【史實、假想】</w:t>
        <w:br/>
        <w:t>相性※1</w:t>
        <w:br/>
        <w:t>【史實、假想】</w:t>
        <w:br/>
        <w:t>忠誠※1</w:t>
        <w:br/>
        <w:t>【史實、假想】思想、志趣</w:t>
        <w:br/>
        <w:t>※1</w:t>
        <w:br/>
        <w:t>【史實、假想】在野、未登場</w:t>
        <w:br/>
        <w:t>※1</w:t>
        <w:br/>
        <w:t>【史實、假想】事件</w:t>
        <w:br/>
        <w:t>【ON、OFF】</w:t>
        <w:br/>
        <w:t>史實事件</w:t>
        <w:br/>
        <w:t>※1</w:t>
        <w:tab/>
        <w:t>※2</w:t>
        <w:br/>
        <w:t>【ON、OFF】通用事件</w:t>
        <w:br/>
        <w:t>※2</w:t>
        <w:br/>
        <w:t>【ON、OFF】遊戲的難易度。會在敵人戰略的巧妙、收入的數量、表示忠誠與否上，</w:t>
        <w:br/>
        <w:t>有不同的差異。</w:t>
        <w:br/>
        <w:t>訊息會自動切換，或是得點一下才會切換。</w:t>
        <w:br/>
        <w:t>訊息設定為「自動」時，訊息的切換速度。數字越大切換速度越快。</w:t>
        <w:br/>
        <w:t>在移動畫面時的移動速度，數字越大速度越快。</w:t>
        <w:br/>
        <w:t>包括各地的戰況等，傳令兵在報告時的詳細程度。選擇「OFF」就只會</w:t>
        <w:br/>
        <w:t>報告最低限度的內容。就算設定成了「OFF」，但只要到［情報］－［傳令報告］內，就可以看到沒有報告出來的內容。</w:t>
        <w:br/>
        <w:t>選擇要不要看解說遊戲操作方法等的說明事件。</w:t>
        <w:br/>
        <w:t>選擇要不要按照史實內容。選擇「假想」的話，「血緣關係」以下的設</w:t>
        <w:br/>
        <w:t>定都變成「假想」的，而不會發生史實事件。</w:t>
        <w:br/>
        <w:t>選擇武將間的血緣關係，要不要按照史實內容。</w:t>
        <w:br/>
        <w:t>選擇義兄弟或結婚等關係，要不要按照史實內容。選擇武將間的相性，要不要按照史實內容。</w:t>
        <w:tab/>
        <w:t>選擇武將的忠誠度，要不要按照史實內容。選擇武將的戰略思想和感興趣的事物，要不要按照史實內容。選擇在野武將或未登場武將的配置，要不要按照史實內容。選擇要不要發生事件。選擇要不要發生史實事件。選擇要不要發生結婚或二世誕生等的通用事件。</w:t>
        <w:br/>
        <w:t>反映編輯武將※3</w:t>
        <w:br/>
        <w:t>【ON、OFF】</w:t>
        <w:br/>
        <w:t>遊戲中的編輯※3</w:t>
        <w:br/>
        <w:t>【ON、OFF】戰鬥期限</w:t>
        <w:br/>
        <w:t>※3</w:t>
        <w:br/>
        <w:t>【30天、60天、OFF】</w:t>
        <w:br/>
        <w:t>壽命※3</w:t>
        <w:br/>
        <w:t>【ON、OFF】</w:t>
        <w:br/>
        <w:t>反映徵兵限制</w:t>
        <w:br/>
        <w:t>【ON、OFF】</w:t>
        <w:br/>
        <w:t>觀看戰鬥</w:t>
        <w:br/>
        <w:t>【ON、任意、OFF】選擇要不要讓初期選單裡「編輯武將資料」的內容，反映到遊戲裡。</w:t>
        <w:br/>
        <w:t>選擇在遊戲裡，可不可以編輯武將資料、都市資料、道具資料。選擇要不要設定戰鬥期限。若設定了期限，一旦到達期限，就是守備那</w:t>
        <w:br/>
        <w:t>一方的勝利。沒有設定時（設定為「OFF」時），就會戰鬥到達成其他勝敗條件為止。</w:t>
        <w:br/>
        <w:t>選擇要不要在壽命將盡時，會容易生病受傷。設定為「OFF」時，不會</w:t>
        <w:br/>
        <w:t>因壽命到了而死。</w:t>
        <w:br/>
        <w:t>選擇要不要由都市人口來決定可徵兵的數量。</w:t>
        <w:br/>
        <w:t>若要反映徵兵限制，在兵力超過都市人口、還有都市人口在限制以下</w:t>
        <w:br/>
        <w:t>時，都無法【新設】【補充】部隊。</w:t>
        <w:br/>
        <w:t xml:space="preserve">　制限人口</w:t>
        <w:tab/>
        <w:t xml:space="preserve"> 規模．巨大：50000人</w:t>
        <w:tab/>
        <w:t xml:space="preserve"> 規模．大：30000人</w:t>
        <w:br/>
        <w:t xml:space="preserve">　　　　　</w:t>
        <w:tab/>
        <w:t xml:space="preserve"> 規模．中：20000人</w:t>
        <w:tab/>
        <w:t xml:space="preserve"> 規模．小：10000人</w:t>
        <w:br/>
        <w:t>※設定為不反映時（設定為OFF），只要人口多於10000人，就能徵兵。</w:t>
        <w:br/>
        <w:t>選擇要不要操作主人公參與的戰鬥。選擇「任意」的話，每次戰鬥</w:t>
        <w:br/>
        <w:t>都可以進行選擇。</w:t>
        <w:br/>
        <w:t>諸葛亮「這個就算是我也沒辦法了。」</w:t>
        <w:br/>
        <w:t>月英　「我能瞭解一直無法生下孩子的心情，</w:t>
        <w:br/>
        <w:t>想必您的太太也非常煩惱吧。」</w:t>
        <w:br/>
        <w:t>諸葛亮「不要慌張，慢慢來感受對方的感覺是</w:t>
        <w:br/>
        <w:t>很重要的。請溫柔的守護她吧。」</w:t>
        <w:br/>
        <w:t>月英　「呵…。就算是當代的大軍師，也無法</w:t>
        <w:br/>
        <w:t>瞭解女性心情的樣子呢。光守護她是不</w:t>
        <w:br/>
        <w:t>夠的，得說出來才行！被用溫柔的話語安慰，女性的心靈才算真正的得到滿足。」諸葛亮「月、月英啊…」</w:t>
        <w:br/>
        <w:t>月英　「什麼就算不說也能心意相通，不過是</w:t>
        <w:br/>
        <w:t>一相情願的想法而已。你還不是一樣，</w:t>
        <w:br/>
        <w:t>偷偷把我的發明給拿出去、長期都不回家。而你這次竟然又…」</w:t>
        <w:br/>
        <w:t>諸葛亮「等等，請等一下。我有留一封信說明</w:t>
        <w:br/>
        <w:t>…。咳，也就是說，夫妻間的交談是很重要的。」慶祝開放武將間結婚的夫婦討論室　 二</w:t>
        <w:br/>
        <w:t>問題：要怎樣才能生孩子呢</w:t>
        <w:br/>
        <w:t>※1　只有「史實」模式時可以進行設定。</w:t>
        <w:br/>
        <w:t>※2　只有事件設定「ON」時可以進行設定。 ※3　一旦變更就無法參加網路服務裡的排名。</w:t>
        <w:br/>
        <w:t>33</w:t>
        <w:br/>
        <w:t>/36 『三國志Ⅹ  威力加強版』</w:t>
        <w:br/>
        <w:t>TOP</w:t>
        <w:br/>
        <w:t xml:space="preserve"> 請於遊戲前一讀</w:t>
        <w:br/>
        <w:t xml:space="preserve"> 威力加強手冊</w:t>
        <w:br/>
        <w:t>威力加強手冊（摘錄）</w:t>
        <w:br/>
        <w:t xml:space="preserve"> 遊戲說明書</w:t>
        <w:br/>
      </w:r>
    </w:p>
    <w:p>
      <w:r>
        <w:t>● PK setting</w:t>
        <w:br/>
        <w:t>In the environmental setting at the beginning of the game, select "Decision" to set up</w:t>
        <w:br/>
        <w:t>Certainly.</w:t>
        <w:br/>
        <w:t xml:space="preserve"> When starting a new game, you can set the fine parts of the game rules.Also, you can also play the "super" mode that is more difficult than "superiors".</w:t>
        <w:br/>
        <w:t>● Environmental settings</w:t>
        <w:br/>
        <w:t>17</w:t>
        <w:br/>
        <w:t xml:space="preserve"> 16 rules settings</w:t>
        <w:br/>
        <w:t>grade</w:t>
        <w:br/>
        <w:t>【Junior, superior, super】</w:t>
        <w:br/>
        <w:t>message</w:t>
        <w:br/>
        <w:t>【Automatic stop】</w:t>
        <w:br/>
        <w:t>Message speed</w:t>
        <w:br/>
        <w:t>【1 ~ 10】</w:t>
        <w:br/>
        <w:t>Map movement</w:t>
        <w:br/>
        <w:t>【1 ~ 10】</w:t>
        <w:br/>
        <w:t>Report</w:t>
        <w:br/>
        <w:t>【Detailed, simple, off】</w:t>
        <w:br/>
        <w:t>Gaming teaching</w:t>
        <w:br/>
        <w:t>【ON, OFF】</w:t>
        <w:br/>
        <w:t>model</w:t>
        <w:br/>
        <w:t>【Historical facts, imagination】</w:t>
        <w:br/>
        <w:t>Blood relationship ※ 1</w:t>
        <w:br/>
        <w:t>【Historical facts, imagination】</w:t>
        <w:br/>
        <w:t>Interpersonal relationship ※ 1</w:t>
        <w:br/>
        <w:t>【Historical facts, imagination】</w:t>
        <w:br/>
        <w:t>Phase sex ※ 1</w:t>
        <w:br/>
        <w:t>【Historical facts, imagination】</w:t>
        <w:br/>
        <w:t>Loyalty ※ 1</w:t>
        <w:br/>
        <w:t>[Historical facts, false thoughts] thoughts, aspirations</w:t>
        <w:br/>
        <w:t>※1</w:t>
        <w:br/>
        <w:t>[Historical facts, imagination] in the wild, not appearing</w:t>
        <w:br/>
        <w:t>※1</w:t>
        <w:br/>
        <w:t>[Historical facts, false imagination] event</w:t>
        <w:br/>
        <w:t>【ON, OFF】</w:t>
        <w:br/>
        <w:t>Historic incident</w:t>
        <w:br/>
        <w:t>※ 1 ※ 2</w:t>
        <w:br/>
        <w:t>【ON, OFF】 General events</w:t>
        <w:br/>
        <w:t>※2</w:t>
        <w:br/>
        <w:t>[On, off] The difficulty of the game.It will be on the cleverness of the enemy's strategy, the number of income, the exponential loyalty,</w:t>
        <w:br/>
        <w:t>There are different differences.</w:t>
        <w:br/>
        <w:t>The message will be switched automatically, or it takes a bit to switch.</w:t>
        <w:br/>
        <w:t>When the message is set to "automatic", the message switching speed.The larger the number, the faster the switching speed.</w:t>
        <w:br/>
        <w:t>The movement speed of the movement when moving the screen is faster.</w:t>
        <w:br/>
        <w:t>Including the situation of the war in various places, the detailed level of the commander during the report.Choose "OFF" and only know</w:t>
        <w:br/>
        <w:t>Report the minimum content.Even if it is set as "OFF", as long as you go to [intelligence] - [pass order report], you can see the content that is not reported.</w:t>
        <w:br/>
        <w:t>Select if you want to see the explanation event of the game operation method.</w:t>
        <w:br/>
        <w:t>Select whether to follow the historical facts.If you choose "false thinking", the design below "blood relationship"</w:t>
        <w:br/>
        <w:t>Both will become "false thoughts" without historical facts.</w:t>
        <w:br/>
        <w:t>Choose the blood relationship between the generals, do you want to follow the historical content?</w:t>
        <w:br/>
        <w:t>Choose the relationship between righteous brothers or marriage, do you want to follow historical content.Choose the nature of the generals, do you want to follow the historical content.Choose the loyalty of the general, do you want to follow the historical content.Choose the strategic thoughts and interests of generals, do you want to follow the historical content?Choose the configuration of the generals or not appear generals, do you want to follow the historical content.Select whether to happen.Choose a historical fact incident.Choose a general event if you want to get married or the birth of the second generation.</w:t>
        <w:br/>
        <w:t>Reflect the editor's general ※ 3</w:t>
        <w:br/>
        <w:t>【ON, OFF】</w:t>
        <w:br/>
        <w:t>Edit in the game ※ 3</w:t>
        <w:br/>
        <w:t>【ON, OFF】 Battle period</w:t>
        <w:br/>
        <w:t>※ 3</w:t>
        <w:br/>
        <w:t>【30 days, 60 days, OFF】</w:t>
        <w:br/>
        <w:t>Life ※ 3</w:t>
        <w:br/>
        <w:t>【ON, OFF】</w:t>
        <w:br/>
        <w:t>Reflecting the recruitment restrictions</w:t>
        <w:br/>
        <w:t>【ON, OFF】</w:t>
        <w:br/>
        <w:t>Watch the battle</w:t>
        <w:br/>
        <w:t>[On, any, OFF] Select whether to let the content of "editing general information" in the initial menu reflected in the game.</w:t>
        <w:br/>
        <w:t>Choose in the game, can you edit the generals, urban information, and props.Select whether to set the battle period.If the period is set, once the time limit is reached, it is defensive</w:t>
        <w:br/>
        <w:t>The victory of one side.When it is not set (when set to "OFF"), the battle will reach other victory and losses.</w:t>
        <w:br/>
        <w:t>Whether choosing to choose will be sick and injured when the life is exhausted.When set to "OFF", not</w:t>
        <w:br/>
        <w:t>He died because of life.</w:t>
        <w:br/>
        <w:t>Select whether to determine the number of troops by the urban population.</w:t>
        <w:br/>
        <w:t>To reflect the restrictions on recruitment, the military population exceeds the urban population, and the urban population is restricted below</w:t>
        <w:br/>
        <w:t>At that time, it is impossible to [new] [supplement] troops.</w:t>
        <w:br/>
        <w:t>Restriction of population scale.Huge: 50,000 people scale.Large: 30000 people</w:t>
        <w:br/>
        <w:t>Scale.Middle: 20,000 people.Small: 10000 people</w:t>
        <w:br/>
        <w:t>※ Set when not reflected (set as off), as long as the population is more than 10,000, you can recruit troops.</w:t>
        <w:br/>
        <w:t>Choose whether to operate the battle that the protagonist participates.If you choose "any", every time you fight</w:t>
        <w:br/>
        <w:t>Can be selected.</w:t>
        <w:br/>
        <w:t>Zhuge Liang "I can't help me anymore."</w:t>
        <w:br/>
        <w:t>Yue Ying "I can understand the mood of never giving birth to a child,</w:t>
        <w:br/>
        <w:t>Presumably your wife is also very troubled."</w:t>
        <w:br/>
        <w:t>Zhuge Liang "Don't panic, slowly feel the feeling of the other person,</w:t>
        <w:br/>
        <w:t>very important.Please protect her gentle."</w:t>
        <w:br/>
        <w:t>Yueying "Oh .... Even if it is a contemporary military division</w:t>
        <w:br/>
        <w:t>Understand what women feel.Is it alone?</w:t>
        <w:br/>
        <w:t>Enough, you have to say it!If you are comforted in gentle words, the woman's heart is really satisfied.Zhuge Liang "Moon, Yueying ..."</w:t>
        <w:br/>
        <w:t>Yue Ying "What can be connected without saying something, but it is just</w:t>
        <w:br/>
        <w:t>A wishful idea.You are not the same,</w:t>
        <w:br/>
        <w:t>Secretly took my invention out and did not go home for a long time.And this time you even ... "</w:t>
        <w:br/>
        <w:t>Zhuge Liang, "Wait, please wait. I have a letter of instructions</w:t>
        <w:br/>
        <w:t>..Hey, that is, the conversation between husband and wife is very important."Couples to celebrate the discussion room of the marriage between the open martial arts between the generals</w:t>
        <w:br/>
        <w:t>Question: How can I have children?</w:t>
        <w:br/>
        <w:t>※ 1 can be set only when there is a "historical fact" mode.</w:t>
        <w:br/>
        <w:t>※ 2 can be set only when the event setting "ON".※ 3 Once the change is changed, it cannot participate in the ranking in the online service.</w:t>
        <w:br/>
        <w:t>33</w:t>
        <w:br/>
        <w:t>/36 "Enhanced Edition of the Three Kingdoms"</w:t>
        <w:br/>
        <w:t>Top</w:t>
        <w:br/>
        <w:t xml:space="preserve"> Please read before the game</w:t>
        <w:br/>
        <w:t xml:space="preserve"> Powerful enhanced manual</w:t>
        <w:br/>
        <w:t>Power -enhanced manual (excerpt)</w:t>
        <w:br/>
        <w:t xml:space="preserve"> Game manual</w:t>
      </w:r>
    </w:p>
    <w:p>
      <w:r>
        <w:rPr>
          <w:b/>
        </w:rPr>
        <w:t>Page: 34</w:t>
      </w:r>
    </w:p>
    <w:p>
      <w:r>
        <w:t>君主、都督、太守可在宮城的政廳實行的指令。</w:t>
        <w:br/>
        <w:t>可在戰鬥時實行的指令。</w:t>
        <w:br/>
        <w:t>19</w:t>
        <w:br/>
        <w:t xml:space="preserve"> 18追加指令</w:t>
        <w:br/>
        <w:t>以放浪軍的指令為首，追加了許多戰略、戰鬥時的指令。</w:t>
        <w:br/>
        <w:t>君主可以命令部下去實行指令。一般武將則需向君主提案交給自己</w:t>
        <w:br/>
        <w:t>作。</w:t>
        <w:br/>
        <w:t>補充</w:t>
        <w:br/>
        <w:t>訓練</w:t>
        <w:br/>
        <w:t>買進兵糧</w:t>
        <w:br/>
        <w:t>賣出兵糧調度待命增加已存在部隊的兵力。一個部隊最多可有10000人。</w:t>
        <w:br/>
        <w:t>《效果》↑兵力　↓人口　↓資金　《相關能力》魅力、特技「徵兵」</w:t>
        <w:br/>
        <w:t>訓練部隊，提高部隊的經驗與士氣。經驗跟士氣雖然上限是100，但讓擁有特</w:t>
        <w:br/>
        <w:t>技「訓練」的武將來訓練，有時也會超過100。《效果》↑經驗　↑士氣</w:t>
        <w:tab/>
        <w:t xml:space="preserve"> 《相關能力》統率、特技「訓練」</w:t>
        <w:br/>
        <w:t>可購入兵糧。價格會因市場而波動。</w:t>
        <w:br/>
        <w:t>《效果》↑兵糧　↓資金</w:t>
        <w:br/>
        <w:t>可賣出兵糧。價格會因市場而波動。</w:t>
        <w:br/>
        <w:t>《效果》↑資金　↓兵糧</w:t>
        <w:br/>
        <w:t>從民眾處募款。</w:t>
        <w:br/>
        <w:t>《效果》↑資金</w:t>
        <w:tab/>
        <w:t xml:space="preserve"> 《相關能力》魅力、特技「名士」</w:t>
        <w:br/>
        <w:t>什麼都不做，看著世事演變。任務總括 可以一次給予所有沒接受任務的武將任務。</w:t>
        <w:br/>
        <w:t>點選了［內政優先］［軍備優先］［資金消費0］後，就會自動的分配任務了。一部分的武將之任務決定後，就點選［內政優先］之類的按鈕，來自動分配任務給沒事的武將吧。</w:t>
        <w:br/>
        <w:t>勸告 可以勸告敵軍投降。成功的話會進入舌戰，在舌戰取勝，我軍就可取得勝利。《消費機動力》15《實行條件》特技「名士」</w:t>
        <w:tab/>
        <w:t xml:space="preserve"> 分隊無法執行。</w:t>
        <w:br/>
        <w:t>劉備　「其實，我也在煩惱這件事。總覺得是</w:t>
        <w:br/>
        <w:t>我沒把他給生好。」</w:t>
        <w:br/>
        <w:t>孫尚香「因為孩子是雙親的鏡子嘛。一般都是</w:t>
        <w:br/>
        <w:t>繼承了父母的能力而誕生的。」</w:t>
        <w:br/>
        <w:t>劉備　「喂，你怎麼這麼說。」</w:t>
        <w:br/>
        <w:t>孫尚香「而且雙親不好好【指導】是不行的</w:t>
        <w:br/>
        <w:t>喔。傾聽周圍的評價，重點提升想要培</w:t>
        <w:br/>
        <w:t>養的能力。」</w:t>
        <w:br/>
        <w:t>劉備　「雖然是有努力了。…其實我心裡有底</w:t>
        <w:br/>
        <w:t>了。那是，曹操攻到長阪那時候的事了。才剛出生的小孩在趙雲懷裡一直晃來晃去的。竟然把嬰兒放在胸前來演出單騎戰鬥，你不認為趙雲也太勉強了嗎。」</w:t>
        <w:br/>
        <w:t>孫尚香「而且還被親生父親摔到地上呢。」</w:t>
        <w:br/>
        <w:t>劉備　「你、你是從哪裡聽來的。」孫尚香「這下真相大白了。你之所以一直說還</w:t>
        <w:br/>
        <w:t>想要個小孩，還有那孩子一滿10歲就馬</w:t>
        <w:br/>
        <w:t>上舉行冠禮的原因。你已經放棄那個孩子了吧！」</w:t>
        <w:br/>
        <w:t>劉備　「你在說、說什麼傻話。」</w:t>
        <w:br/>
        <w:t>孫尚香「除了史實的孩子之外最多還可以有兩</w:t>
        <w:br/>
        <w:t>個。可別一直重來啊。」</w:t>
        <w:br/>
        <w:t>慶祝開放武將間結婚的夫婦討論室　 三</w:t>
        <w:br/>
        <w:t>問題：我的孩子都不能提升能力…</w:t>
        <w:br/>
        <w:t>放浪軍的指令通常勢力的政廳指令</w:t>
        <w:br/>
        <w:t>戰鬥指令</w:t>
        <w:br/>
        <w:t>34</w:t>
        <w:br/>
        <w:t>/36 『三國志Ⅹ  威力加強版』</w:t>
        <w:br/>
        <w:t>TOP</w:t>
        <w:br/>
        <w:t xml:space="preserve"> 請於遊戲前一讀</w:t>
        <w:br/>
        <w:t xml:space="preserve"> 威力加強手冊</w:t>
        <w:br/>
        <w:t>威力加強手冊（摘錄）</w:t>
        <w:br/>
        <w:t xml:space="preserve"> 遊戲說明書</w:t>
        <w:br/>
      </w:r>
    </w:p>
    <w:p>
      <w:r>
        <w:t>The monarch, Dudu, and Taishou can implement instructions in the political hall of Gongcheng.</w:t>
        <w:br/>
        <w:t>The instructions that can be implemented during battle.</w:t>
        <w:br/>
        <w:t>19</w:t>
        <w:br/>
        <w:t xml:space="preserve"> 18 Adding instructions</w:t>
        <w:br/>
        <w:t>Headed by the instructions of the Long Army, many strategies and instructions have been added.</w:t>
        <w:br/>
        <w:t>The monarch can order the order to go down to the instructions.Generally, general generals need to propose to the monarch to itself</w:t>
        <w:br/>
        <w:t>do.</w:t>
        <w:br/>
        <w:t>Replenish</w:t>
        <w:br/>
        <w:t>train</w:t>
        <w:br/>
        <w:t>Buy soldiers food</w:t>
        <w:br/>
        <w:t>Selling soldiers' grain scheduling to increase the power of the existing troops.A unit may have a maximum of 10,000 people.</w:t>
        <w:br/>
        <w:t>"Effect" ↑ Bing Power ↓ Population ↓ Fund "Related Ability" charm and stunt "recruitment"</w:t>
        <w:br/>
        <w:t>Training forces to improve the experience and morale of the troops.Although the upper limit of the morale is 100, let the possession be special</w:t>
        <w:br/>
        <w:t>The future training of the technical "training" sometimes exceeds 100."Effects" ↑ Experience ↑ Mentalum "Related Abilica" unity and stunt "training"</w:t>
        <w:br/>
        <w:t>Can be purchased.The price will fluctuate by the market.</w:t>
        <w:br/>
        <w:t>"Effect" ↑ Bing Food ↓ Fund</w:t>
        <w:br/>
        <w:t>Can sell soldiers.The price will fluctuate by the market.</w:t>
        <w:br/>
        <w:t>"Effect" ↑ Fund ↓ Bing Food</w:t>
        <w:br/>
        <w:t>Raise funding from the public.</w:t>
        <w:br/>
        <w:t>"Effect" ↑ Fund "Related Ability" charm and stunt "celebrities"</w:t>
        <w:br/>
        <w:t>Do nothing, look at the evolution of the world.The task can be given to all the mission tasks without accepting tasks at a time.</w:t>
        <w:br/>
        <w:t>After selecting [Priority of the Internal Affairs] [Military Reserve First] [Fund Consumption 0], it will automatically allocate tasks.After the mission of some generals is decided, click the buttons such as [Internal Affairs Priority], and from the assignment task to the general general.</w:t>
        <w:br/>
        <w:t>Advance advice can advise the enemy forces to surrender.If you succeed, you will enter the tongue battle. In the tongue battle, our army can win."Consumer Machine Power" 15 "Conditions" stunt "celebrities" unable to execute.</w:t>
        <w:br/>
        <w:t>Liu Bei "Actually, I am also troubled this. I always think so</w:t>
        <w:br/>
        <w:t>I didn't give him a good."</w:t>
        <w:br/>
        <w:t>Sun Shangxiang "Because the child is the mirror of the parents. Generally, they are</w:t>
        <w:br/>
        <w:t>Inherited the ability of parents."</w:t>
        <w:br/>
        <w:t>Liu Bei "Hey, why do you say that?"</w:t>
        <w:br/>
        <w:t>Sun Shangxiang "and the parents are not good [Guidance]</w:t>
        <w:br/>
        <w:t>oh.Listen to the surrounding evaluations, focus</w:t>
        <w:br/>
        <w:t>The ability to raise."</w:t>
        <w:br/>
        <w:t>Liu Bei "Although I have worked hard ... ... In fact, I have the bottom in my heart</w:t>
        <w:br/>
        <w:t>It's right.That was, Cao Cao attacked Changsan at that time.The child who was just born was shaking in Zhao Yun's arms.Do you even put your baby on your chest to perform a single riding battle. Do n’t you think Zhao Yun is too reluctant?"</w:t>
        <w:br/>
        <w:t>Sun Shangxiang "and was fell to the ground by his biological father."</w:t>
        <w:br/>
        <w:t>Liu Bei "You, where did you hear?" Sun Shangxiang "The truth is great now. The reason why you always say</w:t>
        <w:br/>
        <w:t>If you want a child, and the child, the child is 10 years old,</w:t>
        <w:br/>
        <w:t>The reasons for the crown ceremony.You have given up that child!"</w:t>
        <w:br/>
        <w:t>Liu Bei "What are you talking about?"</w:t>
        <w:br/>
        <w:t>Sun Shangxiang "In addition to the children of historical facts</w:t>
        <w:br/>
        <w:t>indivual.Don't keep coming again."</w:t>
        <w:br/>
        <w:t>Celebrate the discussion room of the couple who gets married between the open generals</w:t>
        <w:br/>
        <w:t>Question: My children cannot improve their ability ...</w:t>
        <w:br/>
        <w:t>The instructions of the Langlang Army are usually instruction</w:t>
        <w:br/>
        <w:t>Combat instruction</w:t>
        <w:br/>
        <w:t>34</w:t>
        <w:br/>
        <w:t>/36 "Enhanced Edition of the Three Kingdoms"</w:t>
        <w:br/>
        <w:t>Top</w:t>
        <w:br/>
        <w:t xml:space="preserve"> Please read before the game</w:t>
        <w:br/>
        <w:t xml:space="preserve"> Powerful enhanced manual</w:t>
        <w:br/>
        <w:t>Power -enhanced manual (excerpt)</w:t>
        <w:br/>
        <w:t xml:space="preserve"> Game manual</w:t>
      </w:r>
    </w:p>
    <w:p>
      <w:r>
        <w:rPr>
          <w:b/>
        </w:rPr>
        <w:t>Page: 35</w:t>
      </w:r>
    </w:p>
    <w:p>
      <w:r>
        <w:t>21在每年1月舉行的評定裡，可以提案變更軍團方針跟都市方</w:t>
        <w:br/>
        <w:t>針。主人公階級越高，跟統治者或君主越親密，提案就越容易被接受。</w:t>
        <w:br/>
        <w:t>會表示出位在設施裡的人物之簡單情報。</w:t>
        <w:br/>
        <w:t>在戰鬥時，不管部隊朝向哪邊，都可以選擇任一方向來進</w:t>
        <w:br/>
        <w:t>行攻擊。選擇了攻擊目標後，就會自動轉向該目標。</w:t>
        <w:br/>
        <w:t>在創造新勢力時，可以選擇勢力的顏色。</w:t>
        <w:br/>
        <w:t>①在初期選單選擇「重新開始的新遊戲」，在選擇主人公</w:t>
        <w:br/>
        <w:t>畫面時點選［新勢力］。</w:t>
        <w:br/>
        <w:t>※若創造了新武將卻不讓他登場，是無法創造新勢力的。</w:t>
        <w:br/>
        <w:t>②在創造新勢力的畫面有1～8的旗子。請對應旗子的顏色</w:t>
        <w:br/>
        <w:t>選出1～8的勢力。</w:t>
        <w:br/>
        <w:t>20追加內容</w:t>
        <w:br/>
        <w:t>以下的內容加以強化過。</w:t>
        <w:br/>
        <w:t xml:space="preserve">　　</w:t>
        <w:br/>
        <w:t>君主跟都督，可以命令支配都市實行「戰鬥」「建設」</w:t>
        <w:br/>
        <w:t>「輸送」的命令。君主可對自己勢力的都市，都督可對自己軍團的都市下令。但是，直轄都市（沒有太守的都市）無法命令其實行「戰鬥」「建設」。①在政廳選擇「出征」－「戰鬥」「建設」「輸送」之</w:t>
        <w:br/>
        <w:t>一。</w:t>
        <w:br/>
        <w:t>②點選「出征本營」，選擇受命前往的都市。</w:t>
        <w:br/>
        <w:t>※之後的步驟，就跟一般的「出征」一樣了。</w:t>
        <w:br/>
        <w:t>●命令武將和都市</w:t>
        <w:br/>
        <w:t>可用都市和武將為單位發佈調動命令。①在政廳選擇「任免」－「調動命令」。②點選「依都市」「依武將」切換。③以都市為單位時，先選擇要前往的都市，再選擇要異動</w:t>
        <w:br/>
        <w:t>的武將。</w:t>
        <w:br/>
        <w:t xml:space="preserve">　以武將為單位時，先選擇要調動的武將，再選擇要前往　的都市。</w:t>
        <w:br/>
        <w:t>●自動進行異動</w:t>
        <w:br/>
        <w:t>點選［適當配置］［均等配置］［集中在根據地］，可以自動來決定前往的目標。</w:t>
        <w:br/>
        <w:t>※出陣中的武將無法進行異動。</w:t>
        <w:br/>
        <w:t>規模為「巨」的都市，技術越高，【農業】【商業】【修築】的效果也越高。在都市遭到攻擊時，城門、政廳的防禦度較不易下降。</w:t>
        <w:br/>
        <w:t>在進入宮殿時，有時會被命令去迎戰其他勢力的攻勢。還有，敵軍勢朝向所屬都市進軍時，會發</w:t>
        <w:br/>
        <w:t>生像是被命令去迎戰、被禁止外出等情況。前往迎擊時，一碰到街道上的敵軍勢，就會開始戰鬥。</w:t>
        <w:br/>
        <w:t>適當配置</w:t>
        <w:br/>
        <w:t>均等配置集中本城按照情勢和武將能力來適當的進行配置。除了各都市外，都盡量平均的進行配置。除了本城外只派出太守，將其他所有武將配置在根據地。所屬勢力的顏色（白色是在野武將或武將以外的人物）</w:t>
        <w:br/>
        <w:t>任務</w:t>
        <w:tab/>
        <w:t xml:space="preserve"> 實行中</w:t>
        <w:tab/>
        <w:t xml:space="preserve"> 非實行中</w:t>
        <w:tab/>
        <w:t xml:space="preserve"> 親密</w:t>
        <w:tab/>
        <w:t xml:space="preserve"> 親密的程度</w:t>
        <w:tab/>
        <w:t xml:space="preserve"> 親密．低</w:t>
        <w:tab/>
        <w:t xml:space="preserve"> 親密．高</w:t>
        <w:br/>
        <w:tab/>
        <w:tab/>
        <w:t xml:space="preserve"> 配偶</w:t>
        <w:tab/>
        <w:t xml:space="preserve"> 義兄弟</w:t>
        <w:tab/>
        <w:t xml:space="preserve"> 仇敵以都市和武將為單位發佈異動命令</w:t>
        <w:br/>
        <w:t>都市規模「巨」時的技術開發</w:t>
        <w:br/>
        <w:t>敵人來襲時的出陣命令命令其他支配都市的戰鬥．建設．輸送可在評定上進行提案</w:t>
        <w:br/>
        <w:t>簡易顯示人物情報</w:t>
        <w:br/>
        <w:t>可全方位的選擇攻擊方向</w:t>
        <w:br/>
        <w:t>選擇新勢力的顏色</w:t>
        <w:br/>
        <w:t>35</w:t>
        <w:br/>
        <w:t>/36 『三國志Ⅹ  威力加強版』</w:t>
        <w:br/>
        <w:t>TOP</w:t>
        <w:br/>
        <w:t xml:space="preserve"> 請於遊戲前一讀</w:t>
        <w:br/>
        <w:t xml:space="preserve"> 威力加強手冊</w:t>
        <w:br/>
        <w:t>威力加強手冊（摘錄）</w:t>
        <w:br/>
        <w:t xml:space="preserve"> 遊戲說明書</w:t>
        <w:br/>
      </w:r>
    </w:p>
    <w:p>
      <w:r>
        <w:t>21 In the evaluation held in January each year, you can propose to change the legion policy and urban side</w:t>
        <w:br/>
        <w:t>Needle.The higher the protagonist class, the closer to the rulers or monarchs, the easier it is to be accepted by proposals.</w:t>
        <w:br/>
        <w:t>It will indicate the simple information of the characters in the facility.</w:t>
        <w:br/>
        <w:t>During the battle, no matter where the troops are facing, you can choose any direction to enter</w:t>
        <w:br/>
        <w:t>Strike.After selecting the attack target, it will automatically turn to the target.</w:t>
        <w:br/>
        <w:t>When creating new forces, you can choose the color of the power.</w:t>
        <w:br/>
        <w:t>① Select "Re -Start Game" in the initial menu, and choose the protagonist</w:t>
        <w:br/>
        <w:t>Select [New forces] during the screen.</w:t>
        <w:br/>
        <w:t>※ If he created a new general but did not let him appear, he could not create new forces.</w:t>
        <w:br/>
        <w:t>② There are 1 to 8 flags in creating new forces.Please correspond to the color of the flag</w:t>
        <w:br/>
        <w:t>Select 1 to 8 forces.</w:t>
        <w:br/>
        <w:t>20 Added content</w:t>
        <w:br/>
        <w:t>The following content has been strengthened.</w:t>
        <w:br/>
        <w:t xml:space="preserve">　　</w:t>
        <w:br/>
        <w:t>The monarch and the governor can order the city to implement the "battle" and "construction"</w:t>
        <w:br/>
        <w:t>"Transfer" command.The monarch can order the city of his own forces to order the city of his legion.However, the city (no city without the eunuch) cannot order it to implement "fighting" and "construction".① Select the "Expedition" in the Department of Political Affairs - "Fight", "Construction" and "Delivery"</w:t>
        <w:br/>
        <w:t>one.</w:t>
        <w:br/>
        <w:t>② Click the "Existing Camp" and choose the city that is ordered to go.</w:t>
        <w:br/>
        <w:t>※ The subsequent steps are the same as the general "existing".</w:t>
        <w:br/>
        <w:t>● Order generals and cities</w:t>
        <w:br/>
        <w:t>Can be used to issue a mobilization command for the urban and general.① Select the "Appointment and Remrows" in the Department of Political Affairs - "Motoring Command".② Click "Yishu" and "Yi Jun" to switch.③ When the city is the city, the city you want to go first, and then choose to move</w:t>
        <w:br/>
        <w:t>General.</w:t>
        <w:br/>
        <w:t>When taking the general as the unit, first choose the generals to be mobilized, and then choose the city to go.</w:t>
        <w:br/>
        <w:t>● Automatically move</w:t>
        <w:br/>
        <w:t>Click [Proper Configuration] [Equal Configuration] [Concentrated in the base area], you can automatically decide the goal to go.</w:t>
        <w:br/>
        <w:t>※ The generals who were in the battle could not move.</w:t>
        <w:br/>
        <w:t>The larger scale, the higher the technology, the higher the effect of [Agriculture] [Business] [Construction].When the city was attacked, the defense of the gate and the political hall was less defensive.</w:t>
        <w:br/>
        <w:t>When entering the palace, it is sometimes ordered to face the offensive of other forces.Also, when the enemy's potential towards the city, when he marches towards the city, he will send</w:t>
        <w:br/>
        <w:t>The statue is commanded to meet, prohibited from going out, and so on.When you go to meet, you will start fighting as soon as you encounter the enemy trend on the street.</w:t>
        <w:br/>
        <w:t>Proper configuration</w:t>
        <w:br/>
        <w:t>The equal configuration concentrated in the city according to the situation and the general ability of generals.Except for the cities, try to configure it as far as possible.Except for this city, only the eunuchs are sent to configure all other generals in the base.The color of the forces (white is a character outside the wild military or general)</w:t>
        <w:br/>
        <w:t>The mission is implemented in China and Africa's intimacy.Low intimacy.high</w:t>
        <w:br/>
        <w:t>The spouse and righteous brothers have issued a dismissal order in the city and the generals</w:t>
        <w:br/>
        <w:t>The technical development of the urban scale "giant"</w:t>
        <w:br/>
        <w:t>The enemy's command order order ordered to fight other cities to fight the city.Construction.Transportation can be proposed on the assessment</w:t>
        <w:br/>
        <w:t>Simple display character information</w:t>
        <w:br/>
        <w:t>Can choose the direction of attack in all aspects</w:t>
        <w:br/>
        <w:t>Choose the color of the new forces</w:t>
        <w:br/>
        <w:t>35</w:t>
        <w:br/>
        <w:t>/36 "Enhanced Edition of the Three Kingdoms"</w:t>
        <w:br/>
        <w:t>Top</w:t>
        <w:br/>
        <w:t xml:space="preserve"> Please read before the game</w:t>
        <w:br/>
        <w:t xml:space="preserve"> Powerful enhanced manual</w:t>
        <w:br/>
        <w:t>Power -enhanced manual (excerpt)</w:t>
        <w:br/>
        <w:t xml:space="preserve"> Game manual</w:t>
      </w:r>
    </w:p>
    <w:p>
      <w:r>
        <w:rPr>
          <w:b/>
        </w:rPr>
        <w:t>Page: 36</w:t>
      </w:r>
    </w:p>
    <w:p>
      <w:r>
        <w:t>22顯示年表、履歷</w:t>
        <w:br/>
        <w:t>選擇了［情報］— ［年表］，就可以看到年表記事還有當</w:t>
        <w:br/>
        <w:t>時的勢力圖。</w:t>
        <w:br/>
        <w:t>年表會隨著遊戲進行而自動更新。</w:t>
        <w:br/>
        <w:t>●選擇記事</w:t>
        <w:br/>
        <w:t>點選畫面下的按紐來選擇要顯示的記事。點選了［指定］後，就可從一覽表選擇記事了。</w:t>
        <w:tab/>
        <w:br/>
        <w:t>顯示一個舊的記事</w:t>
        <w:br/>
        <w:tab/>
        <w:t xml:space="preserve"> 顯示一個新的記事</w:t>
        <w:br/>
        <w:tab/>
        <w:t xml:space="preserve"> 記事的連續表示ON／OFF</w:t>
        <w:br/>
        <w:t>●輸出年表</w:t>
        <w:br/>
        <w:t>點選「輸出」後，就會做出有著記事一覽的文字檔。</w:t>
        <w:br/>
        <w:t>在初期的狀態，輸出的檔案會在。</w:t>
        <w:br/>
        <w:t>位置：我的最愛裡的「Koei」－「San10PK」－「SaveData」資料夾裡。</w:t>
        <w:br/>
        <w:t>選擇了［情報］— ［履歷］，就可以確認訊息的履歷。可</w:t>
        <w:br/>
        <w:t>以看到前50個的訊息。</w:t>
        <w:br/>
        <w:t>※訊息的履歷無法儲存。</w:t>
        <w:br/>
        <w:t>選擇了［情報］ —［傳令報告］，就可以確認傳令兵的</w:t>
        <w:br/>
        <w:t>報告內容。就算在環境設定裡將傳令兵的「報告」改成「OFF」，還是一樣能夠確認。顯示出的報告，是環境設定「報告」為「OFF」時，所沒表示出來的報告（收支報告、外交和探索的成果等）。</w:t>
        <w:br/>
        <w:t>※傳令報告無法儲存。瀏覽年表</w:t>
        <w:br/>
        <w:t>訊息履歷的瀏覽</w:t>
        <w:br/>
        <w:t>傳令報告的確認</w:t>
        <w:br/>
        <w:t>36</w:t>
        <w:br/>
        <w:t>/36 『三國志Ⅹ  威力加強版』</w:t>
        <w:br/>
        <w:t>TOP</w:t>
        <w:br/>
        <w:t xml:space="preserve"> 請於遊戲前一讀</w:t>
        <w:br/>
        <w:t xml:space="preserve"> 威力加強手冊</w:t>
        <w:br/>
        <w:t>威力加強手冊（摘錄）</w:t>
        <w:br/>
        <w:t xml:space="preserve"> 遊戲說明書</w:t>
        <w:br/>
      </w:r>
    </w:p>
    <w:p>
      <w:r>
        <w:t>22 Display annual tables, resumes</w:t>
        <w:br/>
        <w:t>After selecting [Information] - [Year table], you can see the annual watch notes and the</w:t>
        <w:br/>
        <w:t>Time forces.</w:t>
        <w:br/>
        <w:t>The annual watch will automatically update with the game.</w:t>
        <w:br/>
        <w:t>● Choose notes</w:t>
        <w:br/>
        <w:t>Click on the picture under the picture to select the notepad to be displayed.After clicking [Specify], you can choose a note from a list.</w:t>
        <w:br/>
        <w:t>Show an old note</w:t>
        <w:br/>
        <w:t>Show a new note</w:t>
        <w:br/>
        <w:t>Continuous representation of notepads on / off</w:t>
        <w:br/>
        <w:t>● Output annual table</w:t>
        <w:br/>
        <w:t>After clicking the "Output", the text file with a list of notes will be made.</w:t>
        <w:br/>
        <w:t>In the initial state, the output file will be in.</w:t>
        <w:br/>
        <w:t>Location: My favorite "KOEI" - "SAN10PK" - "Savedata" folder.</w:t>
        <w:br/>
        <w:t>After selecting [Information] - [Resume], you can confirm the resume of the message.Can</w:t>
        <w:br/>
        <w:t>To see the first 50 messages.</w:t>
        <w:br/>
        <w:t>※ The resume of the message cannot be stored.</w:t>
        <w:br/>
        <w:t>After selecting [Information] - [Chuan Order Report], you can confirm the order of the order</w:t>
        <w:br/>
        <w:t>Content of report.Even in the environmental settings, the "report" of the commander to the "OFF" can be confirmed.The reported report is the report that the environmental setting "report" to "OFF" (the report, expenditure report, the result of the results of diplomatic and exploration, etc.).</w:t>
        <w:br/>
        <w:t>※ The report cannot be stored.Browse</w:t>
        <w:br/>
        <w:t>Views of the message resume</w:t>
        <w:br/>
        <w:t>Confirmation of the report report</w:t>
        <w:br/>
        <w:t>36</w:t>
        <w:br/>
        <w:t>/36 "Enhanced Edition of the Three Kingdoms"</w:t>
        <w:br/>
        <w:t>Top</w:t>
        <w:br/>
        <w:t xml:space="preserve"> Please read before the game</w:t>
        <w:br/>
        <w:t xml:space="preserve"> Powerful enhanced manual</w:t>
        <w:br/>
        <w:t>Power -enhanced manual (excerpt)</w:t>
        <w:br/>
        <w:t xml:space="preserve"> Game manual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